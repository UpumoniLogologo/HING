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rFonts w:ascii="Candara" w:hAnsi="Candara" w:cs="Candara"/>
          <w:sz w:val="24"/>
          <w:szCs w:val="24"/>
          <w:highlight w:val="none"/>
        </w:rPr>
      </w:pPr>
      <w:r>
        <w:rPr>
          <w:rFonts w:ascii="Candara" w:hAnsi="Candara" w:eastAsia="Candara" w:cs="Candara"/>
          <w:sz w:val="24"/>
          <w:szCs w:val="24"/>
        </w:rPr>
        <w:t xml:space="preserve">Schedule For JOC Firewatch Project</w:t>
      </w:r>
      <w:r>
        <w:rPr>
          <w:rFonts w:ascii="Candara" w:hAnsi="Candara" w:cs="Candara"/>
          <w:sz w:val="24"/>
          <w:szCs w:val="24"/>
        </w:rPr>
      </w:r>
      <w:r>
        <w:rPr>
          <w:rFonts w:ascii="Candara" w:hAnsi="Candara" w:cs="Candara"/>
          <w:sz w:val="24"/>
          <w:szCs w:val="24"/>
        </w:rPr>
      </w:r>
    </w:p>
    <w:p>
      <w:pPr>
        <w:pBdr/>
        <w:spacing/>
        <w:ind/>
        <w:jc w:val="left"/>
        <w:rPr>
          <w:rFonts w:ascii="Candara" w:hAnsi="Candara" w:cs="Candara"/>
          <w:sz w:val="24"/>
          <w:szCs w:val="24"/>
          <w:highlight w:val="none"/>
          <w:u w:val="single"/>
        </w:rPr>
      </w:pPr>
      <w:r>
        <w:rPr>
          <w:rFonts w:ascii="Candara" w:hAnsi="Candara" w:cs="Candara"/>
          <w:sz w:val="24"/>
          <w:szCs w:val="24"/>
          <w:u w:val="single"/>
        </w:rPr>
        <w:t xml:space="preserve">Schedule For Weeks 1 - 7 </w:t>
      </w:r>
      <w:r>
        <w:rPr>
          <w:rFonts w:ascii="Candara" w:hAnsi="Candara" w:cs="Candara"/>
          <w:sz w:val="24"/>
          <w:szCs w:val="24"/>
          <w:u w:val="single"/>
        </w:rPr>
      </w:r>
    </w:p>
    <w:p>
      <w:pPr>
        <w:pBdr/>
        <w:spacing/>
        <w:ind/>
        <w:jc w:val="left"/>
        <w:rPr>
          <w:rFonts w:ascii="Candara" w:hAnsi="Candara" w:cs="Candara"/>
          <w:sz w:val="24"/>
          <w:szCs w:val="24"/>
          <w:highlight w:val="yellow"/>
        </w:rPr>
      </w:pPr>
      <w:r>
        <w:rPr>
          <w:rFonts w:ascii="Candara" w:hAnsi="Candara" w:cs="Candara"/>
          <w:sz w:val="24"/>
          <w:szCs w:val="24"/>
          <w:highlight w:val="yellow"/>
        </w:rPr>
        <w:t xml:space="preserve">Week 1: June 23 - 26</w:t>
      </w:r>
      <w:r>
        <w:rPr>
          <w:rFonts w:ascii="Candara" w:hAnsi="Candara" w:cs="Candara"/>
          <w:sz w:val="24"/>
          <w:szCs w:val="24"/>
          <w:highlight w:val="yellow"/>
        </w:rPr>
      </w:r>
    </w:p>
    <w:p>
      <w:pPr>
        <w:pBdr/>
        <w:spacing/>
        <w:ind/>
        <w:jc w:val="left"/>
        <w:rPr>
          <w:rFonts w:ascii="Candara" w:hAnsi="Candara" w:cs="Candara"/>
          <w:b/>
          <w:bCs/>
          <w:sz w:val="24"/>
          <w:szCs w:val="24"/>
          <w:highlight w:val="none"/>
        </w:rPr>
      </w:pPr>
      <w:r>
        <w:rPr>
          <w:rFonts w:ascii="Candara" w:hAnsi="Candara" w:cs="Candara"/>
          <w:b/>
          <w:bCs/>
          <w:sz w:val="24"/>
          <w:szCs w:val="24"/>
          <w:highlight w:val="none"/>
        </w:rPr>
        <w:t xml:space="preserve">Framework Planning</w:t>
      </w:r>
      <w:r>
        <w:rPr>
          <w:rFonts w:ascii="Candara" w:hAnsi="Candara" w:cs="Candara"/>
          <w:b/>
          <w:bCs/>
          <w:sz w:val="24"/>
          <w:szCs w:val="24"/>
          <w:highlight w:val="none"/>
        </w:rPr>
      </w:r>
    </w:p>
    <w:p>
      <w:pPr>
        <w:pStyle w:val="889"/>
        <w:numPr>
          <w:ilvl w:val="0"/>
          <w:numId w:val="1"/>
        </w:numPr>
        <w:pBdr/>
        <w:spacing/>
        <w:ind/>
        <w:jc w:val="left"/>
        <w:rPr>
          <w:rFonts w:ascii="Candara" w:hAnsi="Candara" w:cs="Candara"/>
          <w:sz w:val="24"/>
          <w:szCs w:val="24"/>
          <w:highlight w:val="none"/>
        </w:rPr>
      </w:pPr>
      <w:r>
        <w:rPr>
          <w:rFonts w:ascii="Candara" w:hAnsi="Candara" w:cs="Candara"/>
          <w:sz w:val="24"/>
          <w:szCs w:val="24"/>
          <w:highlight w:val="none"/>
        </w:rPr>
        <w:t xml:space="preserve">Learn the programs NGB COP (WebEOC) &amp; ARCGIS</w:t>
      </w:r>
      <w:r>
        <w:rPr>
          <w:rFonts w:ascii="Candara" w:hAnsi="Candara" w:cs="Candara"/>
          <w:sz w:val="24"/>
          <w:szCs w:val="24"/>
          <w:highlight w:val="none"/>
        </w:rPr>
      </w:r>
    </w:p>
    <w:p>
      <w:pPr>
        <w:pStyle w:val="889"/>
        <w:numPr>
          <w:ilvl w:val="0"/>
          <w:numId w:val="1"/>
        </w:numPr>
        <w:pBdr/>
        <w:spacing/>
        <w:ind/>
        <w:jc w:val="left"/>
        <w:rPr>
          <w:rFonts w:ascii="Candara" w:hAnsi="Candara" w:cs="Candara"/>
          <w:sz w:val="24"/>
          <w:szCs w:val="24"/>
          <w:highlight w:val="none"/>
        </w:rPr>
      </w:pPr>
      <w:r>
        <w:rPr>
          <w:rFonts w:ascii="Candara" w:hAnsi="Candara" w:cs="Candara"/>
          <w:sz w:val="24"/>
          <w:szCs w:val="24"/>
          <w:highlight w:val="none"/>
        </w:rPr>
        <w:t xml:space="preserve">API access and learning</w:t>
      </w:r>
      <w:r>
        <w:rPr>
          <w:rFonts w:ascii="Candara" w:hAnsi="Candara" w:cs="Candara"/>
          <w:sz w:val="24"/>
          <w:szCs w:val="24"/>
          <w:highlight w:val="none"/>
        </w:rPr>
      </w:r>
    </w:p>
    <w:p>
      <w:pPr>
        <w:pStyle w:val="889"/>
        <w:numPr>
          <w:ilvl w:val="0"/>
          <w:numId w:val="1"/>
        </w:numPr>
        <w:pBdr/>
        <w:spacing/>
        <w:ind/>
        <w:jc w:val="left"/>
        <w:rPr>
          <w:rFonts w:ascii="Candara" w:hAnsi="Candara" w:cs="Candara"/>
          <w:sz w:val="24"/>
          <w:szCs w:val="24"/>
          <w:highlight w:val="none"/>
        </w:rPr>
      </w:pPr>
      <w:r>
        <w:rPr>
          <w:rFonts w:ascii="Candara" w:hAnsi="Candara" w:cs="Candara"/>
          <w:sz w:val="24"/>
          <w:szCs w:val="24"/>
          <w:highlight w:val="none"/>
        </w:rPr>
        <w:t xml:space="preserve">API compatibility</w:t>
      </w:r>
      <w:r>
        <w:rPr>
          <w:rFonts w:ascii="Candara" w:hAnsi="Candara" w:cs="Candara"/>
          <w:sz w:val="24"/>
          <w:szCs w:val="24"/>
          <w:highlight w:val="none"/>
        </w:rPr>
      </w:r>
    </w:p>
    <w:p>
      <w:pPr>
        <w:pStyle w:val="889"/>
        <w:numPr>
          <w:ilvl w:val="0"/>
          <w:numId w:val="1"/>
        </w:numPr>
        <w:pBdr/>
        <w:spacing/>
        <w:ind/>
        <w:jc w:val="left"/>
        <w:rPr>
          <w:rFonts w:ascii="Candara" w:hAnsi="Candara" w:cs="Candara"/>
          <w:sz w:val="24"/>
          <w:szCs w:val="24"/>
          <w:highlight w:val="none"/>
        </w:rPr>
      </w:pPr>
      <w:r>
        <w:rPr>
          <w:rFonts w:ascii="Candara" w:hAnsi="Candara" w:cs="Candara"/>
          <w:sz w:val="24"/>
          <w:szCs w:val="24"/>
          <w:highlight w:val="none"/>
        </w:rPr>
        <w:t xml:space="preserve">Access to State Databases</w:t>
      </w:r>
      <w:r>
        <w:rPr>
          <w:rFonts w:ascii="Candara" w:hAnsi="Candara" w:cs="Candara"/>
          <w:sz w:val="24"/>
          <w:szCs w:val="24"/>
          <w:highlight w:val="none"/>
        </w:rPr>
      </w:r>
    </w:p>
    <w:p>
      <w:pPr>
        <w:pStyle w:val="889"/>
        <w:numPr>
          <w:ilvl w:val="1"/>
          <w:numId w:val="1"/>
        </w:numPr>
        <w:pBdr/>
        <w:spacing/>
        <w:ind/>
        <w:jc w:val="left"/>
        <w:rPr>
          <w:rFonts w:ascii="Candara" w:hAnsi="Candara" w:cs="Candara"/>
          <w:sz w:val="24"/>
          <w:szCs w:val="24"/>
          <w:highlight w:val="none"/>
        </w:rPr>
      </w:pPr>
      <w:r>
        <w:rPr>
          <w:rFonts w:ascii="Candara" w:hAnsi="Candara" w:cs="Candara"/>
          <w:sz w:val="24"/>
          <w:szCs w:val="24"/>
          <w:highlight w:val="none"/>
        </w:rPr>
        <w:t xml:space="preserve">Police Reports</w:t>
      </w:r>
      <w:r>
        <w:rPr>
          <w:rFonts w:ascii="Candara" w:hAnsi="Candara" w:cs="Candara"/>
          <w:sz w:val="24"/>
          <w:szCs w:val="24"/>
          <w:highlight w:val="none"/>
        </w:rPr>
      </w:r>
    </w:p>
    <w:p>
      <w:pPr>
        <w:pStyle w:val="889"/>
        <w:numPr>
          <w:ilvl w:val="1"/>
          <w:numId w:val="1"/>
        </w:numPr>
        <w:pBdr/>
        <w:spacing/>
        <w:ind/>
        <w:jc w:val="left"/>
        <w:rPr>
          <w:rFonts w:ascii="Candara" w:hAnsi="Candara" w:cs="Candara"/>
          <w:sz w:val="24"/>
          <w:szCs w:val="24"/>
          <w:highlight w:val="none"/>
        </w:rPr>
      </w:pPr>
      <w:r>
        <w:rPr>
          <w:rFonts w:ascii="Candara" w:hAnsi="Candara" w:cs="Candara"/>
          <w:sz w:val="24"/>
          <w:szCs w:val="24"/>
          <w:highlight w:val="none"/>
        </w:rPr>
        <w:t xml:space="preserve">Fire Department Reports</w:t>
      </w:r>
      <w:r>
        <w:rPr>
          <w:rFonts w:ascii="Candara" w:hAnsi="Candara" w:cs="Candara"/>
          <w:sz w:val="24"/>
          <w:szCs w:val="24"/>
          <w:highlight w:val="none"/>
        </w:rPr>
      </w:r>
    </w:p>
    <w:p>
      <w:pPr>
        <w:pStyle w:val="889"/>
        <w:numPr>
          <w:ilvl w:val="1"/>
          <w:numId w:val="1"/>
        </w:numPr>
        <w:pBdr/>
        <w:spacing/>
        <w:ind/>
        <w:jc w:val="left"/>
        <w:rPr>
          <w:rFonts w:ascii="Candara" w:hAnsi="Candara" w:cs="Candara"/>
          <w:sz w:val="24"/>
          <w:szCs w:val="24"/>
          <w:highlight w:val="none"/>
        </w:rPr>
      </w:pPr>
      <w:r>
        <w:rPr>
          <w:rFonts w:ascii="Candara" w:hAnsi="Candara" w:cs="Candara"/>
          <w:sz w:val="24"/>
          <w:szCs w:val="24"/>
          <w:highlight w:val="none"/>
        </w:rPr>
        <w:t xml:space="preserve">Access to data from all counties in Hawaii</w:t>
      </w:r>
      <w:r>
        <w:rPr>
          <w:rFonts w:ascii="Candara" w:hAnsi="Candara" w:cs="Candara"/>
          <w:sz w:val="24"/>
          <w:szCs w:val="24"/>
          <w:highlight w:val="none"/>
        </w:rPr>
      </w:r>
    </w:p>
    <w:p>
      <w:pPr>
        <w:pStyle w:val="889"/>
        <w:numPr>
          <w:ilvl w:val="0"/>
          <w:numId w:val="1"/>
        </w:numPr>
        <w:pBdr/>
        <w:spacing/>
        <w:ind/>
        <w:jc w:val="left"/>
        <w:rPr>
          <w:rFonts w:ascii="Candara" w:hAnsi="Candara" w:cs="Candara"/>
          <w:sz w:val="24"/>
          <w:szCs w:val="24"/>
          <w:highlight w:val="none"/>
        </w:rPr>
      </w:pPr>
      <w:r>
        <w:rPr>
          <w:rFonts w:ascii="Candara" w:hAnsi="Candara" w:cs="Candara"/>
          <w:sz w:val="24"/>
          <w:szCs w:val="24"/>
          <w:highlight w:val="none"/>
        </w:rPr>
        <w:t xml:space="preserve">Base map planning</w:t>
      </w:r>
      <w:r>
        <w:rPr>
          <w:rFonts w:ascii="Candara" w:hAnsi="Candara" w:cs="Candara"/>
          <w:sz w:val="24"/>
          <w:szCs w:val="24"/>
          <w:highlight w:val="none"/>
        </w:rPr>
      </w:r>
    </w:p>
    <w:p>
      <w:pPr>
        <w:pStyle w:val="889"/>
        <w:numPr>
          <w:ilvl w:val="1"/>
          <w:numId w:val="1"/>
        </w:numPr>
        <w:pBdr/>
        <w:spacing/>
        <w:ind/>
        <w:jc w:val="left"/>
        <w:rPr>
          <w:rFonts w:ascii="Candara" w:hAnsi="Candara" w:cs="Candara"/>
          <w:sz w:val="24"/>
          <w:szCs w:val="24"/>
          <w:highlight w:val="none"/>
        </w:rPr>
      </w:pPr>
      <w:r>
        <w:rPr>
          <w:rFonts w:ascii="Candara" w:hAnsi="Candara" w:cs="Candara"/>
          <w:sz w:val="24"/>
          <w:szCs w:val="24"/>
          <w:highlight w:val="none"/>
        </w:rPr>
        <w:t xml:space="preserve">Filters</w:t>
      </w:r>
      <w:r>
        <w:rPr>
          <w:rFonts w:ascii="Candara" w:hAnsi="Candara" w:cs="Candara"/>
          <w:sz w:val="24"/>
          <w:szCs w:val="24"/>
          <w:highlight w:val="none"/>
        </w:rPr>
      </w:r>
    </w:p>
    <w:p>
      <w:pPr>
        <w:pStyle w:val="889"/>
        <w:numPr>
          <w:ilvl w:val="2"/>
          <w:numId w:val="1"/>
        </w:numPr>
        <w:pBdr/>
        <w:spacing/>
        <w:ind/>
        <w:jc w:val="left"/>
        <w:rPr>
          <w:rFonts w:ascii="Candara" w:hAnsi="Candara" w:cs="Candara"/>
          <w:sz w:val="24"/>
          <w:szCs w:val="24"/>
          <w:highlight w:val="none"/>
        </w:rPr>
      </w:pPr>
      <w:r>
        <w:rPr>
          <w:rFonts w:ascii="Candara" w:hAnsi="Candara" w:cs="Candara"/>
          <w:sz w:val="24"/>
          <w:szCs w:val="24"/>
          <w:highlight w:val="none"/>
        </w:rPr>
        <w:t xml:space="preserve">Air Traffic (Helicopters)</w:t>
      </w:r>
      <w:r>
        <w:rPr>
          <w:rFonts w:ascii="Candara" w:hAnsi="Candara" w:cs="Candara"/>
          <w:sz w:val="24"/>
          <w:szCs w:val="24"/>
          <w:highlight w:val="none"/>
        </w:rPr>
        <w:t xml:space="preserve"> – identifiers, response type</w:t>
      </w:r>
      <w:r>
        <w:rPr>
          <w:rFonts w:ascii="Candara" w:hAnsi="Candara" w:cs="Candara"/>
          <w:sz w:val="24"/>
          <w:szCs w:val="24"/>
          <w:highlight w:val="none"/>
        </w:rPr>
      </w:r>
    </w:p>
    <w:p>
      <w:pPr>
        <w:pStyle w:val="889"/>
        <w:numPr>
          <w:ilvl w:val="1"/>
          <w:numId w:val="1"/>
        </w:numPr>
        <w:pBdr/>
        <w:spacing/>
        <w:ind/>
        <w:jc w:val="left"/>
        <w:rPr>
          <w:rFonts w:ascii="Candara" w:hAnsi="Candara" w:cs="Candara"/>
          <w:sz w:val="24"/>
          <w:szCs w:val="24"/>
          <w:highlight w:val="none"/>
        </w:rPr>
      </w:pPr>
      <w:r>
        <w:rPr>
          <w:rFonts w:ascii="Candara" w:hAnsi="Candara" w:cs="Candara"/>
          <w:sz w:val="24"/>
          <w:szCs w:val="24"/>
          <w:highlight w:val="none"/>
        </w:rPr>
        <w:t xml:space="preserve">Air Quality, drought, and current fires</w:t>
      </w:r>
      <w:r>
        <w:rPr>
          <w:rFonts w:ascii="Candara" w:hAnsi="Candara" w:cs="Candara"/>
          <w:sz w:val="24"/>
          <w:szCs w:val="24"/>
          <w:highlight w:val="none"/>
        </w:rPr>
      </w:r>
    </w:p>
    <w:p>
      <w:pPr>
        <w:pStyle w:val="889"/>
        <w:numPr>
          <w:ilvl w:val="1"/>
          <w:numId w:val="1"/>
        </w:numPr>
        <w:pBdr/>
        <w:spacing/>
        <w:ind/>
        <w:jc w:val="left"/>
        <w:rPr>
          <w:rFonts w:ascii="Candara" w:hAnsi="Candara" w:cs="Candara"/>
          <w:sz w:val="24"/>
          <w:szCs w:val="24"/>
          <w:highlight w:val="none"/>
        </w:rPr>
      </w:pPr>
      <w:r>
        <w:rPr>
          <w:rFonts w:ascii="Candara" w:hAnsi="Candara" w:cs="Candara"/>
          <w:sz w:val="24"/>
          <w:szCs w:val="24"/>
          <w:highlight w:val="none"/>
        </w:rPr>
        <w:t xml:space="preserve">Possible ETA for emergency services</w:t>
      </w:r>
      <w:r>
        <w:rPr>
          <w:rFonts w:ascii="Candara" w:hAnsi="Candara" w:cs="Candara"/>
          <w:sz w:val="24"/>
          <w:szCs w:val="24"/>
          <w:highlight w:val="none"/>
        </w:rPr>
      </w:r>
    </w:p>
    <w:p>
      <w:pPr>
        <w:pBdr/>
        <w:spacing/>
        <w:ind w:firstLine="0" w:left="0"/>
        <w:jc w:val="left"/>
        <w:rPr>
          <w:rFonts w:ascii="Candara" w:hAnsi="Candara" w:cs="Candara"/>
          <w:sz w:val="24"/>
          <w:szCs w:val="24"/>
          <w:highlight w:val="yellow"/>
        </w:rPr>
      </w:pPr>
      <w:r>
        <w:rPr>
          <w:rFonts w:ascii="Candara" w:hAnsi="Candara" w:cs="Candara"/>
          <w:sz w:val="24"/>
          <w:szCs w:val="24"/>
          <w:highlight w:val="yellow"/>
        </w:rPr>
        <w:t xml:space="preserve">Week 2: June 30 – July 4</w:t>
      </w:r>
      <w:r>
        <w:rPr>
          <w:rFonts w:ascii="Candara" w:hAnsi="Candara" w:cs="Candara"/>
          <w:sz w:val="24"/>
          <w:szCs w:val="24"/>
          <w:highlight w:val="yellow"/>
        </w:rPr>
      </w:r>
    </w:p>
    <w:p>
      <w:pPr>
        <w:pBdr/>
        <w:spacing/>
        <w:ind w:firstLine="0" w:left="0"/>
        <w:jc w:val="left"/>
        <w:rPr>
          <w:rFonts w:ascii="Candara" w:hAnsi="Candara" w:cs="Candara"/>
          <w:b/>
          <w:bCs/>
          <w:sz w:val="24"/>
          <w:szCs w:val="24"/>
          <w:highlight w:val="none"/>
        </w:rPr>
      </w:pPr>
      <w:r>
        <w:rPr>
          <w:rFonts w:ascii="Candara" w:hAnsi="Candara" w:cs="Candara"/>
          <w:b/>
          <w:bCs/>
          <w:sz w:val="24"/>
          <w:szCs w:val="24"/>
          <w:highlight w:val="none"/>
        </w:rPr>
        <w:t xml:space="preserve">Sources Input Review</w:t>
      </w:r>
      <w:r>
        <w:rPr>
          <w:rFonts w:ascii="Candara" w:hAnsi="Candara" w:cs="Candara"/>
          <w:b/>
          <w:bCs/>
          <w:sz w:val="24"/>
          <w:szCs w:val="24"/>
          <w:highlight w:val="none"/>
        </w:rPr>
      </w:r>
    </w:p>
    <w:p>
      <w:pPr>
        <w:pStyle w:val="889"/>
        <w:numPr>
          <w:ilvl w:val="0"/>
          <w:numId w:val="2"/>
        </w:numPr>
        <w:pBdr/>
        <w:spacing/>
        <w:ind/>
        <w:jc w:val="left"/>
        <w:rPr>
          <w:rFonts w:ascii="Candara" w:hAnsi="Candara" w:cs="Candara"/>
          <w:b w:val="0"/>
          <w:bCs w:val="0"/>
          <w:sz w:val="24"/>
          <w:szCs w:val="24"/>
          <w:highlight w:val="none"/>
        </w:rPr>
      </w:pPr>
      <w:r>
        <w:rPr>
          <w:rFonts w:ascii="Candara" w:hAnsi="Candara" w:cs="Candara"/>
          <w:b w:val="0"/>
          <w:bCs w:val="0"/>
          <w:sz w:val="24"/>
          <w:szCs w:val="24"/>
          <w:highlight w:val="none"/>
        </w:rPr>
        <w:t xml:space="preserve">Review of sources</w:t>
      </w:r>
      <w:r>
        <w:rPr>
          <w:rFonts w:ascii="Candara" w:hAnsi="Candara" w:cs="Candara"/>
          <w:b w:val="0"/>
          <w:bCs w:val="0"/>
          <w:sz w:val="24"/>
          <w:szCs w:val="24"/>
          <w:highlight w:val="none"/>
        </w:rPr>
      </w:r>
    </w:p>
    <w:p>
      <w:pPr>
        <w:pStyle w:val="889"/>
        <w:numPr>
          <w:ilvl w:val="1"/>
          <w:numId w:val="2"/>
        </w:numPr>
        <w:pBdr/>
        <w:spacing/>
        <w:ind/>
        <w:jc w:val="left"/>
        <w:rPr>
          <w:rFonts w:ascii="Candara" w:hAnsi="Candara" w:cs="Candara"/>
          <w:b w:val="0"/>
          <w:bCs w:val="0"/>
          <w:sz w:val="24"/>
          <w:szCs w:val="24"/>
          <w:highlight w:val="none"/>
        </w:rPr>
      </w:pPr>
      <w:r>
        <w:rPr>
          <w:rFonts w:ascii="Candara" w:hAnsi="Candara" w:cs="Candara"/>
          <w:b w:val="0"/>
          <w:bCs w:val="0"/>
          <w:sz w:val="24"/>
          <w:szCs w:val="24"/>
          <w:highlight w:val="none"/>
        </w:rPr>
        <w:t xml:space="preserve">From NASA, State, and government entities</w:t>
      </w:r>
      <w:r>
        <w:rPr>
          <w:rFonts w:ascii="Candara" w:hAnsi="Candara" w:cs="Candara"/>
          <w:b w:val="0"/>
          <w:bCs w:val="0"/>
          <w:sz w:val="24"/>
          <w:szCs w:val="24"/>
          <w:highlight w:val="none"/>
        </w:rPr>
      </w:r>
      <w:r>
        <w:rPr>
          <w:rFonts w:ascii="Candara" w:hAnsi="Candara" w:cs="Candara"/>
          <w:b w:val="0"/>
          <w:bCs w:val="0"/>
          <w:sz w:val="24"/>
          <w:szCs w:val="24"/>
          <w:highlight w:val="none"/>
        </w:rPr>
      </w:r>
    </w:p>
    <w:p>
      <w:pPr>
        <w:pStyle w:val="889"/>
        <w:numPr>
          <w:ilvl w:val="1"/>
          <w:numId w:val="2"/>
        </w:numPr>
        <w:pBdr/>
        <w:spacing/>
        <w:ind/>
        <w:jc w:val="left"/>
        <w:rPr>
          <w:rFonts w:ascii="Candara" w:hAnsi="Candara" w:cs="Candara"/>
          <w:b w:val="0"/>
          <w:bCs w:val="0"/>
          <w:sz w:val="24"/>
          <w:szCs w:val="24"/>
          <w:highlight w:val="none"/>
        </w:rPr>
      </w:pPr>
      <w:r>
        <w:rPr>
          <w:rFonts w:ascii="Candara" w:hAnsi="Candara" w:cs="Candara"/>
          <w:b w:val="0"/>
          <w:bCs w:val="0"/>
          <w:sz w:val="24"/>
          <w:szCs w:val="24"/>
          <w:highlight w:val="none"/>
        </w:rPr>
        <w:t xml:space="preserve">Review delayed update time frames, and currently updates sources</w:t>
      </w:r>
      <w:r>
        <w:rPr>
          <w:rFonts w:ascii="Candara" w:hAnsi="Candara" w:cs="Candara"/>
          <w:b w:val="0"/>
          <w:bCs w:val="0"/>
          <w:sz w:val="24"/>
          <w:szCs w:val="24"/>
          <w:highlight w:val="none"/>
        </w:rPr>
      </w:r>
    </w:p>
    <w:p>
      <w:pPr>
        <w:pStyle w:val="889"/>
        <w:numPr>
          <w:ilvl w:val="1"/>
          <w:numId w:val="2"/>
        </w:numPr>
        <w:pBdr/>
        <w:spacing/>
        <w:ind/>
        <w:jc w:val="left"/>
        <w:rPr>
          <w:rFonts w:ascii="Candara" w:hAnsi="Candara" w:cs="Candara"/>
          <w:b w:val="0"/>
          <w:bCs w:val="0"/>
          <w:sz w:val="24"/>
          <w:szCs w:val="24"/>
          <w:highlight w:val="none"/>
        </w:rPr>
      </w:pPr>
      <w:r>
        <w:rPr>
          <w:rFonts w:ascii="Candara" w:hAnsi="Candara" w:cs="Candara"/>
          <w:b w:val="0"/>
          <w:bCs w:val="0"/>
          <w:sz w:val="24"/>
          <w:szCs w:val="24"/>
          <w:highlight w:val="none"/>
        </w:rPr>
        <w:t xml:space="preserve">Access to State data (mostly that are by request only)</w:t>
      </w:r>
      <w:r>
        <w:rPr>
          <w:rFonts w:ascii="Candara" w:hAnsi="Candara" w:cs="Candara"/>
          <w:b w:val="0"/>
          <w:bCs w:val="0"/>
          <w:sz w:val="24"/>
          <w:szCs w:val="24"/>
          <w:highlight w:val="none"/>
        </w:rPr>
      </w:r>
    </w:p>
    <w:p>
      <w:pPr>
        <w:pStyle w:val="889"/>
        <w:numPr>
          <w:ilvl w:val="0"/>
          <w:numId w:val="2"/>
        </w:numPr>
        <w:pBdr/>
        <w:spacing/>
        <w:ind/>
        <w:jc w:val="left"/>
        <w:rPr>
          <w:rFonts w:ascii="Candara" w:hAnsi="Candara" w:cs="Candara"/>
          <w:b w:val="0"/>
          <w:bCs w:val="0"/>
          <w:sz w:val="24"/>
          <w:szCs w:val="24"/>
          <w:highlight w:val="none"/>
        </w:rPr>
      </w:pPr>
      <w:r>
        <w:rPr>
          <w:rFonts w:ascii="Candara" w:hAnsi="Candara" w:cs="Candara"/>
          <w:b w:val="0"/>
          <w:bCs w:val="0"/>
          <w:sz w:val="24"/>
          <w:szCs w:val="24"/>
          <w:highlight w:val="none"/>
        </w:rPr>
        <w:t xml:space="preserve">Compatibility of information</w:t>
      </w:r>
      <w:r>
        <w:rPr>
          <w:rFonts w:ascii="Candara" w:hAnsi="Candara" w:cs="Candara"/>
          <w:b w:val="0"/>
          <w:bCs w:val="0"/>
          <w:sz w:val="24"/>
          <w:szCs w:val="24"/>
          <w:highlight w:val="none"/>
        </w:rPr>
      </w:r>
    </w:p>
    <w:p>
      <w:pPr>
        <w:pStyle w:val="889"/>
        <w:numPr>
          <w:ilvl w:val="1"/>
          <w:numId w:val="2"/>
        </w:numPr>
        <w:pBdr/>
        <w:spacing/>
        <w:ind/>
        <w:jc w:val="left"/>
        <w:rPr>
          <w:rFonts w:ascii="Candara" w:hAnsi="Candara" w:cs="Candara"/>
          <w:b w:val="0"/>
          <w:bCs w:val="0"/>
          <w:sz w:val="24"/>
          <w:szCs w:val="24"/>
          <w:highlight w:val="none"/>
        </w:rPr>
      </w:pPr>
      <w:r>
        <w:rPr>
          <w:rFonts w:ascii="Candara" w:hAnsi="Candara" w:cs="Candara"/>
          <w:b w:val="0"/>
          <w:bCs w:val="0"/>
          <w:sz w:val="24"/>
          <w:szCs w:val="24"/>
          <w:highlight w:val="none"/>
        </w:rPr>
        <w:t xml:space="preserve">Overlays</w:t>
      </w:r>
      <w:r>
        <w:rPr>
          <w:rFonts w:ascii="Candara" w:hAnsi="Candara" w:cs="Candara"/>
          <w:b w:val="0"/>
          <w:bCs w:val="0"/>
          <w:sz w:val="24"/>
          <w:szCs w:val="24"/>
          <w:highlight w:val="none"/>
        </w:rPr>
      </w:r>
    </w:p>
    <w:p>
      <w:pPr>
        <w:pStyle w:val="889"/>
        <w:numPr>
          <w:ilvl w:val="1"/>
          <w:numId w:val="2"/>
        </w:numPr>
        <w:pBdr/>
        <w:spacing/>
        <w:ind/>
        <w:jc w:val="left"/>
        <w:rPr>
          <w:rFonts w:ascii="Candara" w:hAnsi="Candara" w:cs="Candara"/>
          <w:b w:val="0"/>
          <w:bCs w:val="0"/>
          <w:sz w:val="24"/>
          <w:szCs w:val="24"/>
          <w:highlight w:val="none"/>
        </w:rPr>
      </w:pPr>
      <w:r>
        <w:rPr>
          <w:rFonts w:ascii="Candara" w:hAnsi="Candara" w:cs="Candara"/>
          <w:b w:val="0"/>
          <w:bCs w:val="0"/>
          <w:sz w:val="24"/>
          <w:szCs w:val="24"/>
          <w:highlight w:val="none"/>
        </w:rPr>
        <w:t xml:space="preserve">Filters</w:t>
      </w:r>
      <w:r>
        <w:rPr>
          <w:rFonts w:ascii="Candara" w:hAnsi="Candara" w:cs="Candara"/>
          <w:b w:val="0"/>
          <w:bCs w:val="0"/>
          <w:sz w:val="24"/>
          <w:szCs w:val="24"/>
          <w:highlight w:val="none"/>
        </w:rPr>
      </w:r>
    </w:p>
    <w:p>
      <w:pPr>
        <w:pStyle w:val="889"/>
        <w:numPr>
          <w:ilvl w:val="1"/>
          <w:numId w:val="2"/>
        </w:numPr>
        <w:pBdr/>
        <w:spacing/>
        <w:ind/>
        <w:jc w:val="left"/>
        <w:rPr>
          <w:rFonts w:ascii="Candara" w:hAnsi="Candara" w:cs="Candara"/>
          <w:b w:val="0"/>
          <w:bCs w:val="0"/>
          <w:sz w:val="24"/>
          <w:szCs w:val="24"/>
          <w:highlight w:val="none"/>
        </w:rPr>
      </w:pPr>
      <w:r>
        <w:rPr>
          <w:rFonts w:ascii="Candara" w:hAnsi="Candara" w:cs="Candara"/>
          <w:b w:val="0"/>
          <w:bCs w:val="0"/>
          <w:sz w:val="24"/>
          <w:szCs w:val="24"/>
          <w:highlight w:val="none"/>
        </w:rPr>
        <w:t xml:space="preserve">Website layout and design</w:t>
      </w:r>
      <w:r>
        <w:rPr>
          <w:rFonts w:ascii="Candara" w:hAnsi="Candara" w:cs="Candara"/>
          <w:b w:val="0"/>
          <w:bCs w:val="0"/>
          <w:sz w:val="24"/>
          <w:szCs w:val="24"/>
          <w:highlight w:val="none"/>
        </w:rPr>
      </w:r>
    </w:p>
    <w:p>
      <w:pPr>
        <w:pBdr/>
        <w:spacing/>
        <w:ind/>
        <w:jc w:val="left"/>
        <w:rPr>
          <w:rFonts w:ascii="Candara" w:hAnsi="Candara" w:cs="Candara"/>
          <w:b w:val="0"/>
          <w:bCs w:val="0"/>
          <w:sz w:val="24"/>
          <w:szCs w:val="24"/>
          <w:highlight w:val="yellow"/>
        </w:rPr>
      </w:pPr>
      <w:r>
        <w:rPr>
          <w:rFonts w:ascii="Candara" w:hAnsi="Candara" w:cs="Candara"/>
          <w:b w:val="0"/>
          <w:bCs w:val="0"/>
          <w:sz w:val="24"/>
          <w:szCs w:val="24"/>
          <w:highlight w:val="yellow"/>
        </w:rPr>
        <w:t xml:space="preserve">Week 3: July 7 - 11</w:t>
      </w:r>
      <w:r>
        <w:rPr>
          <w:rFonts w:ascii="Candara" w:hAnsi="Candara" w:cs="Candara"/>
          <w:b w:val="0"/>
          <w:bCs w:val="0"/>
          <w:sz w:val="24"/>
          <w:szCs w:val="24"/>
          <w:highlight w:val="yellow"/>
        </w:rPr>
      </w:r>
    </w:p>
    <w:p>
      <w:pPr>
        <w:pBdr/>
        <w:spacing/>
        <w:ind/>
        <w:jc w:val="left"/>
        <w:rPr>
          <w:rFonts w:ascii="Candara" w:hAnsi="Candara" w:cs="Candara"/>
          <w:b/>
          <w:bCs/>
          <w:sz w:val="24"/>
          <w:szCs w:val="24"/>
          <w:highlight w:val="none"/>
        </w:rPr>
      </w:pPr>
      <w:r>
        <w:rPr>
          <w:rFonts w:ascii="Candara" w:hAnsi="Candara" w:cs="Candara"/>
          <w:b/>
          <w:bCs/>
          <w:sz w:val="24"/>
          <w:szCs w:val="24"/>
          <w:highlight w:val="none"/>
        </w:rPr>
        <w:t xml:space="preserve">Implementation and Design</w:t>
      </w:r>
      <w:r>
        <w:rPr>
          <w:rFonts w:ascii="Candara" w:hAnsi="Candara" w:cs="Candara"/>
          <w:b/>
          <w:bCs/>
          <w:sz w:val="24"/>
          <w:szCs w:val="24"/>
          <w:highlight w:val="none"/>
        </w:rPr>
      </w:r>
    </w:p>
    <w:p>
      <w:pPr>
        <w:pStyle w:val="889"/>
        <w:numPr>
          <w:ilvl w:val="0"/>
          <w:numId w:val="3"/>
        </w:numPr>
        <w:pBdr/>
        <w:spacing/>
        <w:ind/>
        <w:jc w:val="left"/>
        <w:rPr>
          <w:rFonts w:ascii="Candara" w:hAnsi="Candara" w:cs="Candara"/>
          <w:b w:val="0"/>
          <w:bCs w:val="0"/>
          <w:sz w:val="24"/>
          <w:szCs w:val="24"/>
          <w:highlight w:val="none"/>
        </w:rPr>
      </w:pPr>
      <w:r>
        <w:rPr>
          <w:rFonts w:ascii="Candara" w:hAnsi="Candara" w:cs="Candara"/>
          <w:b w:val="0"/>
          <w:bCs w:val="0"/>
          <w:sz w:val="24"/>
          <w:szCs w:val="24"/>
          <w:highlight w:val="none"/>
        </w:rPr>
        <w:t xml:space="preserve">Inter piecing the APIs to the desired selected software solution</w:t>
      </w:r>
      <w:r>
        <w:rPr>
          <w:rFonts w:ascii="Candara" w:hAnsi="Candara" w:cs="Candara"/>
          <w:b w:val="0"/>
          <w:bCs w:val="0"/>
          <w:sz w:val="24"/>
          <w:szCs w:val="24"/>
          <w:highlight w:val="none"/>
        </w:rPr>
      </w:r>
    </w:p>
    <w:p>
      <w:pPr>
        <w:pStyle w:val="889"/>
        <w:numPr>
          <w:ilvl w:val="0"/>
          <w:numId w:val="3"/>
        </w:numPr>
        <w:pBdr/>
        <w:spacing/>
        <w:ind/>
        <w:jc w:val="left"/>
        <w:rPr>
          <w:rFonts w:ascii="Candara" w:hAnsi="Candara" w:cs="Candara"/>
          <w:b w:val="0"/>
          <w:bCs w:val="0"/>
          <w:sz w:val="24"/>
          <w:szCs w:val="24"/>
          <w:highlight w:val="none"/>
        </w:rPr>
      </w:pPr>
      <w:r>
        <w:rPr>
          <w:rFonts w:ascii="Candara" w:hAnsi="Candara" w:cs="Candara"/>
          <w:b w:val="0"/>
          <w:bCs w:val="0"/>
          <w:sz w:val="24"/>
          <w:szCs w:val="24"/>
          <w:highlight w:val="none"/>
        </w:rPr>
        <w:t xml:space="preserve">Determine which are compatible and tweak performance from pulled data</w:t>
      </w:r>
      <w:r>
        <w:rPr>
          <w:rFonts w:ascii="Candara" w:hAnsi="Candara" w:cs="Candara"/>
          <w:b w:val="0"/>
          <w:bCs w:val="0"/>
          <w:sz w:val="24"/>
          <w:szCs w:val="24"/>
          <w:highlight w:val="none"/>
        </w:rPr>
      </w:r>
    </w:p>
    <w:p>
      <w:pPr>
        <w:pStyle w:val="889"/>
        <w:numPr>
          <w:ilvl w:val="0"/>
          <w:numId w:val="3"/>
        </w:numPr>
        <w:pBdr/>
        <w:spacing/>
        <w:ind/>
        <w:jc w:val="left"/>
        <w:rPr>
          <w:rFonts w:ascii="Candara" w:hAnsi="Candara" w:cs="Candara"/>
          <w:b w:val="0"/>
          <w:bCs w:val="0"/>
          <w:sz w:val="24"/>
          <w:szCs w:val="24"/>
          <w:highlight w:val="none"/>
        </w:rPr>
      </w:pPr>
      <w:r>
        <w:rPr>
          <w:rFonts w:ascii="Candara" w:hAnsi="Candara" w:cs="Candara"/>
          <w:b w:val="0"/>
          <w:bCs w:val="0"/>
          <w:sz w:val="24"/>
          <w:szCs w:val="24"/>
          <w:highlight w:val="none"/>
        </w:rPr>
        <w:t xml:space="preserve">Cycle and prototyping</w:t>
      </w:r>
      <w:r>
        <w:rPr>
          <w:rFonts w:ascii="Candara" w:hAnsi="Candara" w:cs="Candara"/>
          <w:b w:val="0"/>
          <w:bCs w:val="0"/>
          <w:sz w:val="24"/>
          <w:szCs w:val="24"/>
          <w:highlight w:val="none"/>
        </w:rPr>
      </w:r>
    </w:p>
    <w:p>
      <w:pPr>
        <w:pStyle w:val="889"/>
        <w:numPr>
          <w:ilvl w:val="1"/>
          <w:numId w:val="3"/>
        </w:numPr>
        <w:pBdr/>
        <w:spacing/>
        <w:ind/>
        <w:jc w:val="left"/>
        <w:rPr>
          <w:rFonts w:ascii="Candara" w:hAnsi="Candara" w:cs="Candara"/>
          <w:b w:val="0"/>
          <w:bCs w:val="0"/>
          <w:sz w:val="24"/>
          <w:szCs w:val="24"/>
          <w:highlight w:val="none"/>
        </w:rPr>
      </w:pPr>
      <w:r>
        <w:rPr>
          <w:rFonts w:ascii="Candara" w:hAnsi="Candara" w:cs="Candara"/>
          <w:b w:val="0"/>
          <w:bCs w:val="0"/>
          <w:sz w:val="24"/>
          <w:szCs w:val="24"/>
          <w:highlight w:val="none"/>
        </w:rPr>
        <w:t xml:space="preserve">Graphic Design Layout for </w:t>
      </w:r>
      <w:r>
        <w:rPr>
          <w:rFonts w:ascii="Candara" w:hAnsi="Candara" w:cs="Candara"/>
          <w:b w:val="0"/>
          <w:bCs w:val="0"/>
          <w:sz w:val="24"/>
          <w:szCs w:val="24"/>
          <w:highlight w:val="none"/>
        </w:rPr>
        <w:t xml:space="preserve">expected outcome</w:t>
      </w:r>
      <w:r>
        <w:rPr>
          <w:rFonts w:ascii="Candara" w:hAnsi="Candara" w:cs="Candara"/>
          <w:b w:val="0"/>
          <w:bCs w:val="0"/>
          <w:sz w:val="24"/>
          <w:szCs w:val="24"/>
          <w:highlight w:val="none"/>
        </w:rPr>
      </w:r>
    </w:p>
    <w:p>
      <w:pPr>
        <w:pBdr/>
        <w:spacing/>
        <w:ind/>
        <w:jc w:val="left"/>
        <w:rPr>
          <w:rFonts w:ascii="Candara" w:hAnsi="Candara" w:cs="Candara"/>
          <w:b w:val="0"/>
          <w:bCs w:val="0"/>
          <w:sz w:val="24"/>
          <w:szCs w:val="24"/>
          <w:highlight w:val="yellow"/>
        </w:rPr>
      </w:pPr>
      <w:r>
        <w:rPr>
          <w:rFonts w:ascii="Candara" w:hAnsi="Candara" w:cs="Candara"/>
          <w:b w:val="0"/>
          <w:bCs w:val="0"/>
          <w:sz w:val="24"/>
          <w:szCs w:val="24"/>
          <w:highlight w:val="yellow"/>
        </w:rPr>
        <w:t xml:space="preserve">Week 4: July 14 - 17</w:t>
      </w:r>
      <w:r>
        <w:rPr>
          <w:rFonts w:ascii="Candara" w:hAnsi="Candara" w:cs="Candara"/>
          <w:b w:val="0"/>
          <w:bCs w:val="0"/>
          <w:sz w:val="24"/>
          <w:szCs w:val="24"/>
          <w:highlight w:val="yellow"/>
        </w:rPr>
      </w:r>
    </w:p>
    <w:p>
      <w:pPr>
        <w:pBdr/>
        <w:spacing/>
        <w:ind/>
        <w:jc w:val="left"/>
        <w:rPr>
          <w:rFonts w:ascii="Candara" w:hAnsi="Candara" w:cs="Candara"/>
          <w:b/>
          <w:bCs/>
          <w:sz w:val="24"/>
          <w:szCs w:val="24"/>
          <w:highlight w:val="none"/>
        </w:rPr>
      </w:pPr>
      <w:r>
        <w:rPr>
          <w:rFonts w:ascii="Candara" w:hAnsi="Candara" w:cs="Candara"/>
          <w:b/>
          <w:bCs/>
          <w:sz w:val="24"/>
          <w:szCs w:val="24"/>
          <w:highlight w:val="none"/>
        </w:rPr>
        <w:t xml:space="preserve">Security, Delays, Problems, and Backup Plan</w:t>
      </w:r>
      <w:r>
        <w:rPr>
          <w:rFonts w:ascii="Candara" w:hAnsi="Candara" w:cs="Candara"/>
          <w:b/>
          <w:bCs/>
          <w:sz w:val="24"/>
          <w:szCs w:val="24"/>
          <w:highlight w:val="none"/>
        </w:rPr>
      </w:r>
      <w:r>
        <w:rPr>
          <w:b/>
          <w:bCs/>
        </w:rPr>
      </w:r>
    </w:p>
    <w:p>
      <w:pPr>
        <w:pStyle w:val="889"/>
        <w:numPr>
          <w:ilvl w:val="0"/>
          <w:numId w:val="4"/>
        </w:numPr>
        <w:pBdr/>
        <w:spacing/>
        <w:ind/>
        <w:jc w:val="left"/>
        <w:rPr>
          <w:rFonts w:ascii="Candara" w:hAnsi="Candara" w:cs="Candara"/>
          <w:b w:val="0"/>
          <w:bCs w:val="0"/>
          <w:sz w:val="24"/>
          <w:szCs w:val="24"/>
          <w:highlight w:val="none"/>
        </w:rPr>
      </w:pPr>
      <w:r>
        <w:rPr>
          <w:rFonts w:ascii="Candara" w:hAnsi="Candara" w:cs="Candara"/>
          <w:b w:val="0"/>
          <w:bCs w:val="0"/>
          <w:sz w:val="24"/>
          <w:szCs w:val="24"/>
          <w:highlight w:val="none"/>
        </w:rPr>
        <w:t xml:space="preserve">Determine Security gaps</w:t>
      </w:r>
      <w:r>
        <w:rPr>
          <w:rFonts w:ascii="Candara" w:hAnsi="Candara" w:cs="Candara"/>
          <w:b w:val="0"/>
          <w:bCs w:val="0"/>
          <w:sz w:val="24"/>
          <w:szCs w:val="24"/>
          <w:highlight w:val="none"/>
        </w:rPr>
      </w:r>
    </w:p>
    <w:p>
      <w:pPr>
        <w:pStyle w:val="889"/>
        <w:numPr>
          <w:ilvl w:val="1"/>
          <w:numId w:val="4"/>
        </w:numPr>
        <w:pBdr/>
        <w:spacing/>
        <w:ind/>
        <w:jc w:val="left"/>
        <w:rPr>
          <w:rFonts w:ascii="Candara" w:hAnsi="Candara" w:cs="Candara"/>
          <w:b w:val="0"/>
          <w:bCs w:val="0"/>
          <w:sz w:val="24"/>
          <w:szCs w:val="24"/>
          <w:highlight w:val="none"/>
        </w:rPr>
      </w:pPr>
      <w:r>
        <w:rPr>
          <w:rFonts w:ascii="Candara" w:hAnsi="Candara" w:cs="Candara"/>
          <w:b w:val="0"/>
          <w:bCs w:val="0"/>
          <w:sz w:val="24"/>
          <w:szCs w:val="24"/>
          <w:highlight w:val="none"/>
        </w:rPr>
        <w:t xml:space="preserve">APIs, DDoS, Service Delays, Server load-balancing</w:t>
      </w:r>
      <w:r>
        <w:rPr>
          <w:rFonts w:ascii="Candara" w:hAnsi="Candara" w:cs="Candara"/>
          <w:b w:val="0"/>
          <w:bCs w:val="0"/>
          <w:sz w:val="24"/>
          <w:szCs w:val="24"/>
          <w:highlight w:val="none"/>
        </w:rPr>
      </w:r>
      <w:r>
        <w:rPr>
          <w:rFonts w:ascii="Candara" w:hAnsi="Candara" w:cs="Candara"/>
          <w:b w:val="0"/>
          <w:bCs w:val="0"/>
          <w:sz w:val="24"/>
          <w:szCs w:val="24"/>
          <w:highlight w:val="none"/>
        </w:rPr>
      </w:r>
      <w:r>
        <w:rPr>
          <w:rFonts w:ascii="Candara" w:hAnsi="Candara" w:cs="Candara"/>
          <w:b w:val="0"/>
          <w:bCs w:val="0"/>
          <w:sz w:val="24"/>
          <w:szCs w:val="24"/>
          <w:highlight w:val="none"/>
        </w:rPr>
      </w:r>
      <w:r>
        <w:rPr>
          <w:rFonts w:ascii="Candara" w:hAnsi="Candara" w:cs="Candara"/>
          <w:b w:val="0"/>
          <w:bCs w:val="0"/>
          <w:sz w:val="24"/>
          <w:szCs w:val="24"/>
          <w:highlight w:val="none"/>
        </w:rPr>
      </w:r>
    </w:p>
    <w:p>
      <w:pPr>
        <w:pStyle w:val="889"/>
        <w:numPr>
          <w:ilvl w:val="0"/>
          <w:numId w:val="4"/>
        </w:numPr>
        <w:pBdr/>
        <w:spacing/>
        <w:ind/>
        <w:jc w:val="left"/>
        <w:rPr>
          <w:rFonts w:ascii="Candara" w:hAnsi="Candara" w:cs="Candara"/>
          <w:b w:val="0"/>
          <w:bCs w:val="0"/>
          <w:sz w:val="24"/>
          <w:szCs w:val="24"/>
          <w:highlight w:val="none"/>
        </w:rPr>
      </w:pPr>
      <w:r>
        <w:rPr>
          <w:rFonts w:ascii="Candara" w:hAnsi="Candara" w:cs="Candara"/>
          <w:b w:val="0"/>
          <w:bCs w:val="0"/>
          <w:sz w:val="24"/>
          <w:szCs w:val="24"/>
          <w:highlight w:val="none"/>
        </w:rPr>
        <w:t xml:space="preserve">Delays</w:t>
      </w:r>
      <w:r>
        <w:rPr>
          <w:rFonts w:ascii="Candara" w:hAnsi="Candara" w:cs="Candara"/>
          <w:b w:val="0"/>
          <w:bCs w:val="0"/>
          <w:sz w:val="24"/>
          <w:szCs w:val="24"/>
          <w:highlight w:val="none"/>
        </w:rPr>
      </w:r>
    </w:p>
    <w:p>
      <w:pPr>
        <w:pStyle w:val="889"/>
        <w:numPr>
          <w:ilvl w:val="1"/>
          <w:numId w:val="4"/>
        </w:numPr>
        <w:pBdr/>
        <w:spacing/>
        <w:ind/>
        <w:jc w:val="left"/>
        <w:rPr>
          <w:rFonts w:ascii="Candara" w:hAnsi="Candara" w:cs="Candara"/>
          <w:b w:val="0"/>
          <w:bCs w:val="0"/>
          <w:sz w:val="24"/>
          <w:szCs w:val="24"/>
          <w:highlight w:val="none"/>
        </w:rPr>
      </w:pPr>
      <w:r>
        <w:rPr>
          <w:rFonts w:ascii="Candara" w:hAnsi="Candara" w:cs="Candara"/>
          <w:b w:val="0"/>
          <w:bCs w:val="0"/>
          <w:sz w:val="24"/>
          <w:szCs w:val="24"/>
          <w:highlight w:val="none"/>
        </w:rPr>
        <w:t xml:space="preserve">Timed delays due to data pulls</w:t>
      </w:r>
      <w:r>
        <w:rPr>
          <w:rFonts w:ascii="Candara" w:hAnsi="Candara" w:cs="Candara"/>
          <w:b w:val="0"/>
          <w:bCs w:val="0"/>
          <w:sz w:val="24"/>
          <w:szCs w:val="24"/>
          <w:highlight w:val="none"/>
        </w:rPr>
      </w:r>
      <w:r>
        <w:rPr>
          <w:rFonts w:ascii="Candara" w:hAnsi="Candara" w:cs="Candara"/>
          <w:b w:val="0"/>
          <w:bCs w:val="0"/>
          <w:sz w:val="24"/>
          <w:szCs w:val="24"/>
          <w:highlight w:val="none"/>
        </w:rPr>
      </w:r>
      <w:r>
        <w:rPr>
          <w:rFonts w:ascii="Candara" w:hAnsi="Candara" w:cs="Candara"/>
          <w:b w:val="0"/>
          <w:bCs w:val="0"/>
          <w:sz w:val="24"/>
          <w:szCs w:val="24"/>
          <w:highlight w:val="none"/>
        </w:rPr>
      </w:r>
      <w:r>
        <w:rPr>
          <w:rFonts w:ascii="Candara" w:hAnsi="Candara" w:cs="Candara"/>
          <w:b w:val="0"/>
          <w:bCs w:val="0"/>
          <w:sz w:val="24"/>
          <w:szCs w:val="24"/>
          <w:highlight w:val="none"/>
        </w:rPr>
      </w:r>
    </w:p>
    <w:p>
      <w:pPr>
        <w:pStyle w:val="889"/>
        <w:numPr>
          <w:ilvl w:val="0"/>
          <w:numId w:val="4"/>
        </w:numPr>
        <w:pBdr/>
        <w:spacing/>
        <w:ind/>
        <w:jc w:val="left"/>
        <w:rPr>
          <w:rFonts w:ascii="Candara" w:hAnsi="Candara" w:cs="Candara"/>
          <w:b w:val="0"/>
          <w:bCs w:val="0"/>
          <w:sz w:val="24"/>
          <w:szCs w:val="24"/>
          <w:highlight w:val="none"/>
        </w:rPr>
      </w:pPr>
      <w:r>
        <w:rPr>
          <w:rFonts w:ascii="Candara" w:hAnsi="Candara" w:cs="Candara"/>
          <w:b w:val="0"/>
          <w:bCs w:val="0"/>
          <w:sz w:val="24"/>
          <w:szCs w:val="24"/>
          <w:highlight w:val="none"/>
        </w:rPr>
        <w:t xml:space="preserve">Problems</w:t>
      </w:r>
      <w:r>
        <w:rPr>
          <w:rFonts w:ascii="Candara" w:hAnsi="Candara" w:cs="Candara"/>
          <w:b w:val="0"/>
          <w:bCs w:val="0"/>
          <w:sz w:val="24"/>
          <w:szCs w:val="24"/>
          <w:highlight w:val="none"/>
        </w:rPr>
      </w:r>
    </w:p>
    <w:p>
      <w:pPr>
        <w:pStyle w:val="889"/>
        <w:numPr>
          <w:ilvl w:val="1"/>
          <w:numId w:val="4"/>
        </w:numPr>
        <w:pBdr/>
        <w:spacing/>
        <w:ind/>
        <w:jc w:val="left"/>
        <w:rPr>
          <w:rFonts w:ascii="Candara" w:hAnsi="Candara" w:cs="Candara"/>
          <w:b w:val="0"/>
          <w:bCs w:val="0"/>
          <w:sz w:val="24"/>
          <w:szCs w:val="24"/>
          <w:highlight w:val="none"/>
        </w:rPr>
      </w:pPr>
      <w:r>
        <w:rPr>
          <w:rFonts w:ascii="Candara" w:hAnsi="Candara" w:cs="Candara"/>
          <w:b w:val="0"/>
          <w:bCs w:val="0"/>
          <w:sz w:val="24"/>
          <w:szCs w:val="24"/>
          <w:highlight w:val="none"/>
        </w:rPr>
        <w:t xml:space="preserve">Create a problem statement</w:t>
      </w:r>
      <w:r>
        <w:rPr>
          <w:rFonts w:ascii="Candara" w:hAnsi="Candara" w:cs="Candara"/>
          <w:b w:val="0"/>
          <w:bCs w:val="0"/>
          <w:sz w:val="24"/>
          <w:szCs w:val="24"/>
          <w:highlight w:val="none"/>
        </w:rPr>
      </w:r>
    </w:p>
    <w:p>
      <w:pPr>
        <w:pStyle w:val="889"/>
        <w:numPr>
          <w:ilvl w:val="2"/>
          <w:numId w:val="4"/>
        </w:numPr>
        <w:pBdr/>
        <w:spacing/>
        <w:ind/>
        <w:jc w:val="left"/>
        <w:rPr>
          <w:rFonts w:ascii="Candara" w:hAnsi="Candara" w:cs="Candara"/>
          <w:b w:val="0"/>
          <w:bCs w:val="0"/>
          <w:sz w:val="24"/>
          <w:szCs w:val="24"/>
          <w:highlight w:val="none"/>
        </w:rPr>
      </w:pPr>
      <w:r>
        <w:rPr>
          <w:rFonts w:ascii="Candara" w:hAnsi="Candara" w:cs="Candara"/>
          <w:b w:val="0"/>
          <w:bCs w:val="0"/>
          <w:sz w:val="24"/>
          <w:szCs w:val="24"/>
          <w:highlight w:val="none"/>
        </w:rPr>
        <w:t xml:space="preserve">Delays in coding</w:t>
      </w:r>
      <w:r>
        <w:rPr>
          <w:rFonts w:ascii="Candara" w:hAnsi="Candara" w:cs="Candara"/>
          <w:b w:val="0"/>
          <w:bCs w:val="0"/>
          <w:sz w:val="24"/>
          <w:szCs w:val="24"/>
          <w:highlight w:val="none"/>
        </w:rPr>
      </w:r>
    </w:p>
    <w:p>
      <w:pPr>
        <w:pStyle w:val="889"/>
        <w:numPr>
          <w:ilvl w:val="2"/>
          <w:numId w:val="4"/>
        </w:numPr>
        <w:pBdr/>
        <w:spacing/>
        <w:ind/>
        <w:jc w:val="left"/>
        <w:rPr>
          <w:rFonts w:ascii="Candara" w:hAnsi="Candara" w:cs="Candara"/>
          <w:b w:val="0"/>
          <w:bCs w:val="0"/>
          <w:sz w:val="24"/>
          <w:szCs w:val="24"/>
          <w:highlight w:val="none"/>
        </w:rPr>
      </w:pPr>
      <w:r>
        <w:rPr>
          <w:rFonts w:ascii="Candara" w:hAnsi="Candara" w:cs="Candara"/>
          <w:b w:val="0"/>
          <w:bCs w:val="0"/>
          <w:sz w:val="24"/>
          <w:szCs w:val="24"/>
          <w:highlight w:val="none"/>
        </w:rPr>
        <w:t xml:space="preserve">Problems in API keys</w:t>
      </w:r>
      <w:r>
        <w:rPr>
          <w:rFonts w:ascii="Candara" w:hAnsi="Candara" w:cs="Candara"/>
          <w:b w:val="0"/>
          <w:bCs w:val="0"/>
          <w:sz w:val="24"/>
          <w:szCs w:val="24"/>
          <w:highlight w:val="none"/>
        </w:rPr>
      </w:r>
    </w:p>
    <w:p>
      <w:pPr>
        <w:pStyle w:val="889"/>
        <w:numPr>
          <w:ilvl w:val="2"/>
          <w:numId w:val="4"/>
        </w:numPr>
        <w:pBdr/>
        <w:spacing/>
        <w:ind/>
        <w:jc w:val="left"/>
        <w:rPr>
          <w:rFonts w:ascii="Candara" w:hAnsi="Candara" w:cs="Candara"/>
          <w:b w:val="0"/>
          <w:bCs w:val="0"/>
          <w:sz w:val="24"/>
          <w:szCs w:val="24"/>
          <w:highlight w:val="none"/>
        </w:rPr>
      </w:pPr>
      <w:r>
        <w:rPr>
          <w:rFonts w:ascii="Candara" w:hAnsi="Candara" w:cs="Candara"/>
          <w:b w:val="0"/>
          <w:bCs w:val="0"/>
          <w:sz w:val="24"/>
          <w:szCs w:val="24"/>
          <w:highlight w:val="none"/>
        </w:rPr>
        <w:t xml:space="preserve">Problems in API compatibility</w:t>
      </w:r>
      <w:r>
        <w:rPr>
          <w:rFonts w:ascii="Candara" w:hAnsi="Candara" w:cs="Candara"/>
          <w:b w:val="0"/>
          <w:bCs w:val="0"/>
          <w:sz w:val="24"/>
          <w:szCs w:val="24"/>
          <w:highlight w:val="none"/>
        </w:rPr>
      </w:r>
    </w:p>
    <w:p>
      <w:pPr>
        <w:pStyle w:val="889"/>
        <w:numPr>
          <w:ilvl w:val="2"/>
          <w:numId w:val="4"/>
        </w:numPr>
        <w:pBdr/>
        <w:spacing/>
        <w:ind/>
        <w:jc w:val="left"/>
        <w:rPr>
          <w:rFonts w:ascii="Candara" w:hAnsi="Candara" w:cs="Candara"/>
          <w:b w:val="0"/>
          <w:bCs w:val="0"/>
          <w:sz w:val="24"/>
          <w:szCs w:val="24"/>
          <w:highlight w:val="none"/>
        </w:rPr>
      </w:pPr>
      <w:r>
        <w:rPr>
          <w:rFonts w:ascii="Candara" w:hAnsi="Candara" w:cs="Candara"/>
          <w:b w:val="0"/>
          <w:bCs w:val="0"/>
          <w:sz w:val="24"/>
          <w:szCs w:val="24"/>
          <w:highlight w:val="none"/>
        </w:rPr>
        <w:t xml:space="preserve">Complications from the proposed software solutions for end-product</w:t>
      </w:r>
      <w:r>
        <w:rPr>
          <w:rFonts w:ascii="Candara" w:hAnsi="Candara" w:cs="Candara"/>
          <w:b w:val="0"/>
          <w:bCs w:val="0"/>
          <w:sz w:val="24"/>
          <w:szCs w:val="24"/>
          <w:highlight w:val="none"/>
        </w:rPr>
      </w:r>
    </w:p>
    <w:p>
      <w:pPr>
        <w:pStyle w:val="889"/>
        <w:numPr>
          <w:ilvl w:val="0"/>
          <w:numId w:val="4"/>
        </w:numPr>
        <w:pBdr/>
        <w:spacing/>
        <w:ind/>
        <w:jc w:val="left"/>
        <w:rPr>
          <w:rFonts w:ascii="Candara" w:hAnsi="Candara" w:cs="Candara"/>
          <w:b w:val="0"/>
          <w:bCs w:val="0"/>
          <w:sz w:val="24"/>
          <w:szCs w:val="24"/>
          <w:highlight w:val="none"/>
        </w:rPr>
      </w:pPr>
      <w:r>
        <w:rPr>
          <w:rFonts w:ascii="Candara" w:hAnsi="Candara" w:cs="Candara"/>
          <w:b w:val="0"/>
          <w:bCs w:val="0"/>
          <w:sz w:val="24"/>
          <w:szCs w:val="24"/>
          <w:highlight w:val="none"/>
        </w:rPr>
        <w:t xml:space="preserve">Backup plan</w:t>
      </w:r>
      <w:r>
        <w:rPr>
          <w:rFonts w:ascii="Candara" w:hAnsi="Candara" w:cs="Candara"/>
          <w:b w:val="0"/>
          <w:bCs w:val="0"/>
          <w:sz w:val="24"/>
          <w:szCs w:val="24"/>
          <w:highlight w:val="none"/>
        </w:rPr>
      </w:r>
    </w:p>
    <w:p>
      <w:pPr>
        <w:pStyle w:val="889"/>
        <w:numPr>
          <w:ilvl w:val="1"/>
          <w:numId w:val="4"/>
        </w:numPr>
        <w:pBdr/>
        <w:spacing/>
        <w:ind/>
        <w:jc w:val="left"/>
        <w:rPr>
          <w:rFonts w:ascii="Candara" w:hAnsi="Candara" w:cs="Candara"/>
          <w:b w:val="0"/>
          <w:bCs w:val="0"/>
          <w:sz w:val="24"/>
          <w:szCs w:val="24"/>
          <w:highlight w:val="none"/>
        </w:rPr>
      </w:pPr>
      <w:r>
        <w:rPr>
          <w:rFonts w:ascii="Candara" w:hAnsi="Candara" w:cs="Candara"/>
          <w:b w:val="0"/>
          <w:bCs w:val="0"/>
          <w:sz w:val="24"/>
          <w:szCs w:val="24"/>
          <w:highlight w:val="none"/>
        </w:rPr>
        <w:t xml:space="preserve">Find development need to work on the second proposed software solution if the first does not meet expectations</w:t>
      </w:r>
      <w:r>
        <w:rPr>
          <w:rFonts w:ascii="Candara" w:hAnsi="Candara" w:cs="Candara"/>
          <w:b w:val="0"/>
          <w:bCs w:val="0"/>
          <w:sz w:val="24"/>
          <w:szCs w:val="24"/>
          <w:highlight w:val="none"/>
        </w:rPr>
      </w:r>
    </w:p>
    <w:p>
      <w:pPr>
        <w:pStyle w:val="889"/>
        <w:numPr>
          <w:ilvl w:val="1"/>
          <w:numId w:val="4"/>
        </w:numPr>
        <w:pBdr/>
        <w:spacing/>
        <w:ind/>
        <w:jc w:val="left"/>
        <w:rPr>
          <w:rFonts w:ascii="Candara" w:hAnsi="Candara" w:cs="Candara"/>
          <w:b w:val="0"/>
          <w:bCs w:val="0"/>
          <w:sz w:val="24"/>
          <w:szCs w:val="24"/>
          <w:highlight w:val="none"/>
        </w:rPr>
      </w:pPr>
      <w:r>
        <w:rPr>
          <w:rFonts w:ascii="Candara" w:hAnsi="Candara" w:cs="Candara"/>
          <w:b w:val="0"/>
          <w:bCs w:val="0"/>
          <w:sz w:val="24"/>
          <w:szCs w:val="24"/>
          <w:highlight w:val="none"/>
        </w:rPr>
        <w:t xml:space="preserve">Proposed time frame for development on this system</w:t>
      </w:r>
      <w:r>
        <w:rPr>
          <w:rFonts w:ascii="Candara" w:hAnsi="Candara" w:cs="Candara"/>
          <w:b w:val="0"/>
          <w:bCs w:val="0"/>
          <w:sz w:val="24"/>
          <w:szCs w:val="24"/>
          <w:highlight w:val="none"/>
        </w:rPr>
      </w:r>
    </w:p>
    <w:p>
      <w:pPr>
        <w:pBdr/>
        <w:spacing/>
        <w:ind/>
        <w:jc w:val="left"/>
        <w:rPr>
          <w:rFonts w:ascii="Candara" w:hAnsi="Candara" w:cs="Candara"/>
          <w:b w:val="0"/>
          <w:bCs w:val="0"/>
          <w:sz w:val="24"/>
          <w:szCs w:val="24"/>
          <w:highlight w:val="none"/>
        </w:rPr>
      </w:pPr>
      <w:r>
        <w:rPr>
          <w:rFonts w:ascii="Candara" w:hAnsi="Candara" w:cs="Candara"/>
          <w:b w:val="0"/>
          <w:bCs w:val="0"/>
          <w:sz w:val="24"/>
          <w:szCs w:val="24"/>
          <w:highlight w:val="yellow"/>
        </w:rPr>
        <w:t xml:space="preserve">Week 5 &amp; 6: July 21-  </w:t>
      </w:r>
      <w:r>
        <w:rPr>
          <w:rFonts w:ascii="Candara" w:hAnsi="Candara" w:cs="Candara"/>
          <w:b w:val="0"/>
          <w:bCs w:val="0"/>
          <w:sz w:val="24"/>
          <w:szCs w:val="24"/>
          <w:highlight w:val="yellow"/>
        </w:rPr>
        <w:t xml:space="preserve">30</w:t>
      </w:r>
      <w:r>
        <w:rPr>
          <w:rFonts w:ascii="Candara" w:hAnsi="Candara" w:cs="Candara"/>
          <w:b w:val="0"/>
          <w:bCs w:val="0"/>
          <w:sz w:val="24"/>
          <w:szCs w:val="24"/>
          <w:highlight w:val="yellow"/>
        </w:rPr>
      </w:r>
    </w:p>
    <w:p>
      <w:pPr>
        <w:pBdr/>
        <w:spacing/>
        <w:ind/>
        <w:jc w:val="left"/>
        <w:rPr>
          <w:rFonts w:ascii="Candara" w:hAnsi="Candara" w:cs="Candara"/>
          <w:b/>
          <w:bCs/>
          <w:sz w:val="24"/>
          <w:szCs w:val="24"/>
          <w:highlight w:val="none"/>
        </w:rPr>
      </w:pPr>
      <w:r>
        <w:rPr>
          <w:rFonts w:ascii="Candara" w:hAnsi="Candara" w:cs="Candara"/>
          <w:b/>
          <w:bCs/>
          <w:sz w:val="24"/>
          <w:szCs w:val="24"/>
          <w:highlight w:val="none"/>
        </w:rPr>
        <w:t xml:space="preserve">Finalize &amp; Tweak</w:t>
      </w:r>
      <w:r>
        <w:rPr>
          <w:rFonts w:ascii="Candara" w:hAnsi="Candara" w:cs="Candara"/>
          <w:b/>
          <w:bCs/>
          <w:sz w:val="24"/>
          <w:szCs w:val="24"/>
          <w:highlight w:val="none"/>
        </w:rPr>
      </w:r>
    </w:p>
    <w:p>
      <w:pPr>
        <w:pStyle w:val="889"/>
        <w:numPr>
          <w:ilvl w:val="0"/>
          <w:numId w:val="5"/>
        </w:numPr>
        <w:pBdr/>
        <w:spacing/>
        <w:ind/>
        <w:jc w:val="left"/>
        <w:rPr>
          <w:rFonts w:ascii="Candara" w:hAnsi="Candara" w:cs="Candara"/>
          <w:b w:val="0"/>
          <w:bCs w:val="0"/>
          <w:sz w:val="24"/>
          <w:szCs w:val="24"/>
          <w:highlight w:val="none"/>
        </w:rPr>
      </w:pPr>
      <w:r>
        <w:rPr>
          <w:rFonts w:ascii="Candara" w:hAnsi="Candara" w:cs="Candara"/>
          <w:b w:val="0"/>
          <w:bCs w:val="0"/>
          <w:sz w:val="24"/>
          <w:szCs w:val="24"/>
          <w:highlight w:val="none"/>
        </w:rPr>
        <w:t xml:space="preserve">Make tweaks to coding structure</w:t>
      </w:r>
      <w:r>
        <w:rPr>
          <w:rFonts w:ascii="Candara" w:hAnsi="Candara" w:cs="Candara"/>
          <w:b w:val="0"/>
          <w:bCs w:val="0"/>
          <w:sz w:val="24"/>
          <w:szCs w:val="24"/>
          <w:highlight w:val="none"/>
        </w:rPr>
      </w:r>
      <w:r>
        <w:rPr>
          <w:rFonts w:ascii="Candara" w:hAnsi="Candara" w:cs="Candara"/>
          <w:b w:val="0"/>
          <w:bCs w:val="0"/>
          <w:sz w:val="24"/>
          <w:szCs w:val="24"/>
          <w:highlight w:val="none"/>
        </w:rPr>
      </w:r>
      <w:r>
        <w:rPr>
          <w:rFonts w:ascii="Candara" w:hAnsi="Candara" w:cs="Candara"/>
          <w:b w:val="0"/>
          <w:bCs w:val="0"/>
          <w:sz w:val="24"/>
          <w:szCs w:val="24"/>
          <w:highlight w:val="none"/>
        </w:rPr>
      </w:r>
      <w:r>
        <w:rPr>
          <w:rFonts w:ascii="Candara" w:hAnsi="Candara" w:cs="Candara"/>
          <w:b w:val="0"/>
          <w:bCs w:val="0"/>
          <w:sz w:val="24"/>
          <w:szCs w:val="24"/>
          <w:highlight w:val="none"/>
        </w:rPr>
      </w:r>
    </w:p>
    <w:p>
      <w:pPr>
        <w:pStyle w:val="889"/>
        <w:numPr>
          <w:ilvl w:val="0"/>
          <w:numId w:val="5"/>
        </w:numPr>
        <w:pBdr/>
        <w:spacing/>
        <w:ind/>
        <w:jc w:val="left"/>
        <w:rPr>
          <w:rFonts w:ascii="Candara" w:hAnsi="Candara" w:cs="Candara"/>
          <w:b w:val="0"/>
          <w:bCs w:val="0"/>
          <w:sz w:val="24"/>
          <w:szCs w:val="24"/>
          <w:highlight w:val="none"/>
        </w:rPr>
      </w:pPr>
      <w:r>
        <w:rPr>
          <w:rFonts w:ascii="Candara" w:hAnsi="Candara" w:cs="Candara"/>
          <w:b w:val="0"/>
          <w:bCs w:val="0"/>
          <w:sz w:val="24"/>
          <w:szCs w:val="24"/>
          <w:highlight w:val="none"/>
        </w:rPr>
        <w:t xml:space="preserve">Tweaks for graphical representation</w:t>
      </w:r>
      <w:r>
        <w:rPr>
          <w:rFonts w:ascii="Candara" w:hAnsi="Candara" w:cs="Candara"/>
          <w:b w:val="0"/>
          <w:bCs w:val="0"/>
          <w:sz w:val="24"/>
          <w:szCs w:val="24"/>
          <w:highlight w:val="none"/>
        </w:rPr>
      </w:r>
    </w:p>
    <w:p>
      <w:pPr>
        <w:pStyle w:val="889"/>
        <w:numPr>
          <w:ilvl w:val="0"/>
          <w:numId w:val="5"/>
        </w:numPr>
        <w:pBdr/>
        <w:spacing/>
        <w:ind/>
        <w:jc w:val="left"/>
        <w:rPr>
          <w:rFonts w:ascii="Candara" w:hAnsi="Candara" w:cs="Candara"/>
          <w:b w:val="0"/>
          <w:bCs w:val="0"/>
          <w:sz w:val="24"/>
          <w:szCs w:val="24"/>
          <w:highlight w:val="none"/>
        </w:rPr>
      </w:pPr>
      <w:r>
        <w:rPr>
          <w:rFonts w:ascii="Candara" w:hAnsi="Candara" w:cs="Candara"/>
          <w:b w:val="0"/>
          <w:bCs w:val="0"/>
          <w:sz w:val="24"/>
          <w:szCs w:val="24"/>
          <w:highlight w:val="none"/>
        </w:rPr>
      </w:r>
      <w:r>
        <w:rPr>
          <w:rFonts w:ascii="Candara" w:hAnsi="Candara" w:cs="Candara"/>
          <w:b w:val="0"/>
          <w:bCs w:val="0"/>
          <w:sz w:val="24"/>
          <w:szCs w:val="24"/>
          <w:highlight w:val="none"/>
        </w:rPr>
        <w:t xml:space="preserve">Prepare problem statement</w:t>
      </w:r>
      <w:r>
        <w:rPr>
          <w:rFonts w:ascii="Candara" w:hAnsi="Candara" w:cs="Candara"/>
          <w:b w:val="0"/>
          <w:bCs w:val="0"/>
          <w:sz w:val="24"/>
          <w:szCs w:val="24"/>
          <w:highlight w:val="none"/>
        </w:rPr>
      </w:r>
    </w:p>
    <w:p>
      <w:pPr>
        <w:pBdr/>
        <w:spacing/>
        <w:ind/>
        <w:jc w:val="left"/>
        <w:rPr>
          <w:rFonts w:ascii="Candara" w:hAnsi="Candara" w:cs="Candara"/>
          <w:b w:val="0"/>
          <w:bCs w:val="0"/>
          <w:sz w:val="24"/>
          <w:szCs w:val="24"/>
          <w:highlight w:val="yellow"/>
        </w:rPr>
      </w:pPr>
      <w:r>
        <w:rPr>
          <w:rFonts w:ascii="Candara" w:hAnsi="Candara" w:cs="Candara"/>
          <w:b w:val="0"/>
          <w:bCs w:val="0"/>
          <w:sz w:val="24"/>
          <w:szCs w:val="24"/>
          <w:highlight w:val="yellow"/>
        </w:rPr>
        <w:t xml:space="preserve">Week 6: July 28 - 31</w:t>
      </w:r>
      <w:r>
        <w:rPr>
          <w:rFonts w:ascii="Candara" w:hAnsi="Candara" w:cs="Candara"/>
          <w:b w:val="0"/>
          <w:bCs w:val="0"/>
          <w:sz w:val="24"/>
          <w:szCs w:val="24"/>
          <w:highlight w:val="yellow"/>
        </w:rPr>
      </w:r>
    </w:p>
    <w:p>
      <w:pPr>
        <w:pBdr/>
        <w:spacing/>
        <w:ind/>
        <w:jc w:val="left"/>
        <w:rPr>
          <w:rFonts w:ascii="Candara" w:hAnsi="Candara" w:cs="Candara"/>
          <w:b/>
          <w:bCs/>
          <w:sz w:val="24"/>
          <w:szCs w:val="24"/>
          <w:highlight w:val="none"/>
        </w:rPr>
      </w:pPr>
      <w:r>
        <w:rPr>
          <w:rFonts w:ascii="Candara" w:hAnsi="Candara" w:cs="Candara"/>
          <w:b/>
          <w:bCs/>
          <w:sz w:val="24"/>
          <w:szCs w:val="24"/>
          <w:highlight w:val="none"/>
        </w:rPr>
        <w:t xml:space="preserve">Prepare Presentation</w:t>
      </w:r>
      <w:r>
        <w:rPr>
          <w:rFonts w:ascii="Candara" w:hAnsi="Candara" w:cs="Candara"/>
          <w:b/>
          <w:bCs/>
          <w:sz w:val="24"/>
          <w:szCs w:val="24"/>
          <w:highlight w:val="none"/>
        </w:rPr>
      </w:r>
    </w:p>
    <w:p>
      <w:pPr>
        <w:pStyle w:val="889"/>
        <w:numPr>
          <w:ilvl w:val="0"/>
          <w:numId w:val="6"/>
        </w:numPr>
        <w:pBdr/>
        <w:spacing/>
        <w:ind/>
        <w:jc w:val="left"/>
        <w:rPr>
          <w:rFonts w:ascii="Candara" w:hAnsi="Candara" w:cs="Candara"/>
          <w:sz w:val="24"/>
          <w:szCs w:val="24"/>
        </w:rPr>
      </w:pPr>
      <w:r>
        <w:rPr>
          <w:rFonts w:ascii="Candara" w:hAnsi="Candara" w:cs="Candara"/>
          <w:sz w:val="24"/>
          <w:szCs w:val="24"/>
          <w:highlight w:val="none"/>
        </w:rPr>
        <w:t xml:space="preserve">Make slideshows</w:t>
      </w:r>
      <w:r>
        <w:rPr>
          <w:rFonts w:ascii="Candara" w:hAnsi="Candara" w:cs="Candara"/>
          <w:sz w:val="24"/>
          <w:szCs w:val="24"/>
          <w:highlight w:val="none"/>
        </w:rPr>
      </w:r>
    </w:p>
    <w:p>
      <w:pPr>
        <w:pStyle w:val="889"/>
        <w:numPr>
          <w:ilvl w:val="0"/>
          <w:numId w:val="6"/>
        </w:numPr>
        <w:pBdr/>
        <w:spacing/>
        <w:ind/>
        <w:jc w:val="left"/>
        <w:rPr>
          <w:rFonts w:ascii="Candara" w:hAnsi="Candara" w:cs="Candara"/>
          <w:sz w:val="24"/>
          <w:szCs w:val="24"/>
        </w:rPr>
      </w:pPr>
      <w:r>
        <w:rPr>
          <w:rFonts w:ascii="Candara" w:hAnsi="Candara" w:cs="Candara"/>
          <w:sz w:val="24"/>
          <w:szCs w:val="24"/>
          <w:highlight w:val="none"/>
        </w:rPr>
        <w:t xml:space="preserve">Snapshot final-end solution</w:t>
      </w:r>
      <w:r>
        <w:rPr>
          <w:rFonts w:ascii="Candara" w:hAnsi="Candara" w:cs="Candara"/>
          <w:sz w:val="24"/>
          <w:szCs w:val="24"/>
          <w:highlight w:val="none"/>
        </w:rPr>
      </w:r>
    </w:p>
    <w:p>
      <w:pPr>
        <w:pStyle w:val="889"/>
        <w:numPr>
          <w:ilvl w:val="0"/>
          <w:numId w:val="6"/>
        </w:numPr>
        <w:pBdr/>
        <w:spacing/>
        <w:ind/>
        <w:jc w:val="left"/>
        <w:rPr>
          <w:rFonts w:ascii="Candara" w:hAnsi="Candara" w:cs="Candara"/>
          <w:sz w:val="24"/>
          <w:szCs w:val="24"/>
        </w:rPr>
      </w:pPr>
      <w:r>
        <w:rPr>
          <w:rFonts w:ascii="Candara" w:hAnsi="Candara" w:cs="Candara"/>
          <w:sz w:val="24"/>
          <w:szCs w:val="24"/>
          <w:highlight w:val="none"/>
        </w:rPr>
        <w:t xml:space="preserve">Prepare showcase for prototype</w:t>
      </w:r>
      <w:r>
        <w:rPr>
          <w:rFonts w:ascii="Candara" w:hAnsi="Candara" w:cs="Candara"/>
          <w:sz w:val="24"/>
          <w:szCs w:val="24"/>
          <w:highlight w:val="none"/>
        </w:rPr>
      </w:r>
    </w:p>
    <w:p>
      <w:pPr>
        <w:pStyle w:val="889"/>
        <w:numPr>
          <w:ilvl w:val="0"/>
          <w:numId w:val="6"/>
        </w:numPr>
        <w:pBdr/>
        <w:spacing/>
        <w:ind/>
        <w:jc w:val="left"/>
        <w:rPr>
          <w:rFonts w:ascii="Candara" w:hAnsi="Candara" w:cs="Candara"/>
          <w:sz w:val="24"/>
          <w:szCs w:val="24"/>
        </w:rPr>
      </w:pPr>
      <w:r>
        <w:rPr>
          <w:rFonts w:ascii="Candara" w:hAnsi="Candara" w:cs="Candara"/>
          <w:sz w:val="24"/>
          <w:szCs w:val="24"/>
          <w:highlight w:val="none"/>
        </w:rPr>
        <w:t xml:space="preserve">Relate to other projects and current solutions in the market or currently being used</w:t>
      </w:r>
      <w:r>
        <w:rPr>
          <w:rFonts w:ascii="Candara" w:hAnsi="Candara" w:cs="Candara"/>
          <w:sz w:val="24"/>
          <w:szCs w:val="24"/>
          <w:highlight w:val="none"/>
        </w:rPr>
      </w:r>
    </w:p>
    <w:p>
      <w:pPr>
        <w:pStyle w:val="889"/>
        <w:numPr>
          <w:ilvl w:val="0"/>
          <w:numId w:val="6"/>
        </w:numPr>
        <w:pBdr/>
        <w:spacing/>
        <w:ind/>
        <w:jc w:val="left"/>
        <w:rPr>
          <w:rFonts w:ascii="Candara" w:hAnsi="Candara" w:cs="Candara"/>
          <w:sz w:val="24"/>
          <w:szCs w:val="24"/>
        </w:rPr>
      </w:pPr>
      <w:r>
        <w:rPr>
          <w:rFonts w:ascii="Candara" w:hAnsi="Candara" w:cs="Candara"/>
          <w:sz w:val="24"/>
          <w:szCs w:val="24"/>
          <w:highlight w:val="none"/>
        </w:rPr>
        <w:t xml:space="preserve">Showcase how project improves</w:t>
      </w:r>
      <w:r>
        <w:rPr>
          <w:rFonts w:ascii="Candara" w:hAnsi="Candara" w:cs="Candara"/>
          <w:sz w:val="24"/>
          <w:szCs w:val="24"/>
          <w:highlight w:val="none"/>
        </w:rPr>
      </w:r>
    </w:p>
    <w:p>
      <w:pPr>
        <w:pBdr/>
        <w:spacing/>
        <w:ind/>
        <w:jc w:val="left"/>
        <w:rPr>
          <w:rFonts w:ascii="Candara" w:hAnsi="Candara" w:cs="Candara"/>
          <w:sz w:val="24"/>
          <w:szCs w:val="24"/>
        </w:rPr>
      </w:pPr>
      <w:r>
        <w:rPr>
          <w:rFonts w:ascii="Candara" w:hAnsi="Candara" w:cs="Candara"/>
          <w:sz w:val="24"/>
          <w:szCs w:val="24"/>
        </w:rPr>
      </w:r>
      <w:r>
        <w:rPr>
          <w:rFonts w:ascii="Candara" w:hAnsi="Candara" w:cs="Candara"/>
          <w:sz w:val="24"/>
          <w:szCs w:val="24"/>
        </w:rPr>
      </w:r>
    </w:p>
    <w:p>
      <w:pPr>
        <w:pBdr/>
        <w:spacing/>
        <w:ind/>
        <w:jc w:val="left"/>
        <w:rPr>
          <w:rFonts w:ascii="Candara" w:hAnsi="Candara" w:cs="Candara"/>
          <w:sz w:val="24"/>
          <w:szCs w:val="24"/>
          <w:highlight w:val="none"/>
          <w:u w:val="single"/>
        </w:rPr>
      </w:pPr>
      <w:r>
        <w:rPr>
          <w:rFonts w:ascii="Candara" w:hAnsi="Candara" w:cs="Candara"/>
          <w:sz w:val="24"/>
          <w:szCs w:val="24"/>
          <w:highlight w:val="none"/>
          <w:u w:val="single"/>
        </w:rPr>
        <w:t xml:space="preserve">Address:</w:t>
      </w:r>
      <w:r>
        <w:rPr>
          <w:rFonts w:ascii="Candara" w:hAnsi="Candara" w:cs="Candara"/>
          <w:sz w:val="24"/>
          <w:szCs w:val="24"/>
          <w:highlight w:val="none"/>
          <w:u w:val="single"/>
        </w:rPr>
      </w:r>
    </w:p>
    <w:p>
      <w:pPr>
        <w:pStyle w:val="889"/>
        <w:numPr>
          <w:ilvl w:val="0"/>
          <w:numId w:val="7"/>
        </w:numPr>
        <w:pBdr/>
        <w:spacing/>
        <w:ind/>
        <w:jc w:val="left"/>
        <w:rPr>
          <w:rFonts w:ascii="Candara" w:hAnsi="Candara" w:cs="Candara"/>
          <w:sz w:val="24"/>
          <w:szCs w:val="24"/>
        </w:rPr>
      </w:pPr>
      <w:r>
        <w:rPr>
          <w:rFonts w:ascii="Candara" w:hAnsi="Candara" w:cs="Candara"/>
          <w:sz w:val="24"/>
          <w:szCs w:val="24"/>
          <w:highlight w:val="none"/>
        </w:rPr>
        <w:t xml:space="preserve">Mission Objective</w:t>
      </w:r>
      <w:r>
        <w:rPr>
          <w:rFonts w:ascii="Candara" w:hAnsi="Candara" w:cs="Candara"/>
          <w:sz w:val="24"/>
          <w:szCs w:val="24"/>
          <w:highlight w:val="none"/>
        </w:rPr>
      </w:r>
    </w:p>
    <w:p>
      <w:pPr>
        <w:pStyle w:val="889"/>
        <w:numPr>
          <w:ilvl w:val="0"/>
          <w:numId w:val="7"/>
        </w:numPr>
        <w:pBdr/>
        <w:spacing/>
        <w:ind/>
        <w:jc w:val="left"/>
        <w:rPr>
          <w:rFonts w:ascii="Candara" w:hAnsi="Candara" w:cs="Candara"/>
          <w:sz w:val="24"/>
          <w:szCs w:val="24"/>
        </w:rPr>
      </w:pPr>
      <w:r>
        <w:rPr>
          <w:rFonts w:ascii="Candara" w:hAnsi="Candara" w:cs="Candara"/>
          <w:sz w:val="24"/>
          <w:szCs w:val="24"/>
          <w:highlight w:val="none"/>
        </w:rPr>
        <w:t xml:space="preserve">Input Sources, Output Sources</w:t>
      </w:r>
      <w:r>
        <w:rPr>
          <w:rFonts w:ascii="Candara" w:hAnsi="Candara" w:cs="Candara"/>
          <w:sz w:val="24"/>
          <w:szCs w:val="24"/>
          <w:highlight w:val="none"/>
        </w:rPr>
      </w:r>
    </w:p>
    <w:p>
      <w:pPr>
        <w:pStyle w:val="889"/>
        <w:numPr>
          <w:ilvl w:val="0"/>
          <w:numId w:val="7"/>
        </w:numPr>
        <w:pBdr/>
        <w:spacing/>
        <w:ind/>
        <w:jc w:val="left"/>
        <w:rPr>
          <w:rFonts w:ascii="Candara" w:hAnsi="Candara" w:cs="Candara"/>
          <w:sz w:val="24"/>
          <w:szCs w:val="24"/>
        </w:rPr>
      </w:pPr>
      <w:r>
        <w:rPr>
          <w:rFonts w:ascii="Candara" w:hAnsi="Candara" w:cs="Candara"/>
          <w:sz w:val="24"/>
          <w:szCs w:val="24"/>
          <w:highlight w:val="none"/>
        </w:rPr>
        <w:t xml:space="preserve">Scope of Project</w:t>
      </w:r>
      <w:r>
        <w:rPr>
          <w:rFonts w:ascii="Candara" w:hAnsi="Candara" w:cs="Candara"/>
          <w:sz w:val="24"/>
          <w:szCs w:val="24"/>
          <w:highlight w:val="none"/>
        </w:rPr>
      </w:r>
    </w:p>
    <w:p>
      <w:pPr>
        <w:pStyle w:val="889"/>
        <w:numPr>
          <w:ilvl w:val="0"/>
          <w:numId w:val="7"/>
        </w:numPr>
        <w:pBdr/>
        <w:spacing/>
        <w:ind/>
        <w:jc w:val="left"/>
        <w:rPr>
          <w:rFonts w:ascii="Candara" w:hAnsi="Candara" w:cs="Candara"/>
          <w:sz w:val="24"/>
          <w:szCs w:val="24"/>
        </w:rPr>
      </w:pPr>
      <w:r>
        <w:rPr>
          <w:rFonts w:ascii="Candara" w:hAnsi="Candara" w:cs="Candara"/>
          <w:sz w:val="24"/>
          <w:szCs w:val="24"/>
          <w:highlight w:val="none"/>
        </w:rPr>
        <w:t xml:space="preserve">Organization</w:t>
      </w:r>
      <w:r>
        <w:rPr>
          <w:rFonts w:ascii="Candara" w:hAnsi="Candara" w:cs="Candara"/>
          <w:sz w:val="24"/>
          <w:szCs w:val="24"/>
          <w:highlight w:val="none"/>
        </w:rPr>
      </w:r>
    </w:p>
    <w:p>
      <w:pPr>
        <w:pStyle w:val="889"/>
        <w:numPr>
          <w:ilvl w:val="0"/>
          <w:numId w:val="7"/>
        </w:numPr>
        <w:pBdr/>
        <w:spacing/>
        <w:ind/>
        <w:jc w:val="left"/>
        <w:rPr>
          <w:rFonts w:ascii="Candara" w:hAnsi="Candara" w:cs="Candara"/>
          <w:sz w:val="24"/>
          <w:szCs w:val="24"/>
        </w:rPr>
      </w:pPr>
      <w:r>
        <w:rPr>
          <w:rFonts w:ascii="Candara" w:hAnsi="Candara" w:cs="Candara"/>
          <w:sz w:val="24"/>
          <w:szCs w:val="24"/>
          <w:highlight w:val="none"/>
        </w:rPr>
        <w:t xml:space="preserve">Supporting Members</w:t>
      </w:r>
      <w:r>
        <w:rPr>
          <w:rFonts w:ascii="Candara" w:hAnsi="Candara" w:cs="Candara"/>
          <w:sz w:val="24"/>
          <w:szCs w:val="24"/>
          <w:highlight w:val="none"/>
        </w:rPr>
      </w:r>
    </w:p>
    <w:p>
      <w:pPr>
        <w:pBdr/>
        <w:spacing/>
        <w:ind/>
        <w:jc w:val="center"/>
        <w:rPr>
          <w:rFonts w:ascii="Candara" w:hAnsi="Candara" w:cs="Candara"/>
          <w:sz w:val="24"/>
          <w:szCs w:val="24"/>
          <w:highlight w:val="none"/>
        </w:rPr>
      </w:pPr>
      <w:r>
        <w:rPr>
          <w:rFonts w:ascii="Candara" w:hAnsi="Candara" w:cs="Candara"/>
          <w:sz w:val="24"/>
          <w:szCs w:val="24"/>
          <w:highlight w:val="none"/>
        </w:rPr>
      </w:r>
      <w:r>
        <w:rPr>
          <w:rFonts w:ascii="Candara" w:hAnsi="Candara" w:cs="Candara"/>
          <w:sz w:val="24"/>
          <w:szCs w:val="24"/>
          <w:highlight w:val="none"/>
        </w:rPr>
      </w:r>
    </w:p>
    <w:p>
      <w:pPr>
        <w:pBdr/>
        <w:spacing/>
        <w:ind/>
        <w:jc w:val="center"/>
        <w:rPr>
          <w:rFonts w:ascii="Candara" w:hAnsi="Candara" w:cs="Candara"/>
          <w:sz w:val="24"/>
          <w:szCs w:val="24"/>
        </w:rPr>
      </w:pPr>
      <w:r>
        <w:rPr>
          <w:rFonts w:ascii="Candara" w:hAnsi="Candara" w:cs="Candara"/>
          <w:sz w:val="24"/>
          <w:szCs w:val="24"/>
          <w:highlight w:val="none"/>
        </w:rPr>
        <w:br w:type="page" w:clear="all"/>
      </w:r>
      <w:r>
        <w:rPr>
          <w:rFonts w:ascii="Candara" w:hAnsi="Candara" w:cs="Candara"/>
          <w:sz w:val="24"/>
          <w:szCs w:val="24"/>
          <w:highlight w:val="none"/>
        </w:rPr>
      </w:r>
      <w:r/>
    </w:p>
    <w:p>
      <w:pPr>
        <w:pBdr/>
        <w:spacing/>
        <w:ind/>
        <w:jc w:val="center"/>
        <w:rPr>
          <w:rFonts w:ascii="Candara" w:hAnsi="Candara" w:cs="Candara"/>
          <w:b/>
          <w:bCs/>
          <w:sz w:val="24"/>
          <w:szCs w:val="24"/>
          <w:highlight w:val="none"/>
          <w:u w:val="single"/>
        </w:rPr>
      </w:pPr>
      <w:r>
        <w:rPr>
          <w:rFonts w:ascii="Candara" w:hAnsi="Candara" w:cs="Candara"/>
          <w:b/>
          <w:bCs/>
          <w:sz w:val="24"/>
          <w:szCs w:val="24"/>
          <w:highlight w:val="none"/>
          <w:u w:val="single"/>
        </w:rPr>
        <w:t xml:space="preserve">Input Sources</w:t>
      </w:r>
      <w:r>
        <w:rPr>
          <w:rFonts w:ascii="Candara" w:hAnsi="Candara" w:cs="Candara"/>
          <w:b/>
          <w:bCs/>
          <w:sz w:val="24"/>
          <w:szCs w:val="24"/>
          <w:u w:val="single"/>
        </w:rPr>
      </w:r>
      <w:r>
        <w:rPr>
          <w:b/>
          <w:bCs/>
          <w:u w:val="single"/>
        </w:rPr>
      </w:r>
    </w:p>
    <w:p>
      <w:pPr>
        <w:pStyle w:val="889"/>
        <w:numPr>
          <w:ilvl w:val="0"/>
          <w:numId w:val="8"/>
        </w:numPr>
        <w:pBdr/>
        <w:spacing/>
        <w:ind/>
        <w:jc w:val="left"/>
        <w:rPr>
          <w:rFonts w:ascii="Candara" w:hAnsi="Candara" w:cs="Candara"/>
          <w:sz w:val="24"/>
          <w:szCs w:val="24"/>
          <w:highlight w:val="none"/>
        </w:rPr>
      </w:pPr>
      <w:r>
        <w:rPr>
          <w:rFonts w:ascii="Candara" w:hAnsi="Candara" w:cs="Candara"/>
          <w:sz w:val="24"/>
          <w:szCs w:val="24"/>
          <w:highlight w:val="none"/>
        </w:rPr>
        <w:t xml:space="preserve">Fire Guard</w:t>
      </w:r>
      <w:r>
        <w:rPr>
          <w:rFonts w:ascii="Candara" w:hAnsi="Candara" w:cs="Candara"/>
          <w:sz w:val="24"/>
          <w:szCs w:val="24"/>
          <w:highlight w:val="none"/>
        </w:rPr>
      </w:r>
    </w:p>
    <w:p>
      <w:pPr>
        <w:pStyle w:val="889"/>
        <w:numPr>
          <w:ilvl w:val="0"/>
          <w:numId w:val="8"/>
        </w:numPr>
        <w:pBdr/>
        <w:spacing/>
        <w:ind/>
        <w:jc w:val="left"/>
        <w:rPr>
          <w:rFonts w:ascii="Candara" w:hAnsi="Candara" w:cs="Candara"/>
          <w:sz w:val="24"/>
          <w:szCs w:val="24"/>
          <w:highlight w:val="none"/>
        </w:rPr>
      </w:pPr>
      <w:r>
        <w:rPr>
          <w:rFonts w:ascii="Candara" w:hAnsi="Candara" w:cs="Candara"/>
          <w:sz w:val="24"/>
          <w:szCs w:val="24"/>
          <w:highlight w:val="none"/>
        </w:rPr>
        <w:t xml:space="preserve">FIRMS</w:t>
      </w:r>
      <w:r>
        <w:rPr>
          <w:rFonts w:ascii="Candara" w:hAnsi="Candara" w:cs="Candara"/>
          <w:sz w:val="24"/>
          <w:szCs w:val="24"/>
          <w:highlight w:val="none"/>
        </w:rPr>
      </w:r>
    </w:p>
    <w:p>
      <w:pPr>
        <w:pStyle w:val="889"/>
        <w:numPr>
          <w:ilvl w:val="0"/>
          <w:numId w:val="8"/>
        </w:numPr>
        <w:pBdr/>
        <w:spacing/>
        <w:ind/>
        <w:jc w:val="left"/>
        <w:rPr>
          <w:rFonts w:ascii="Candara" w:hAnsi="Candara" w:cs="Candara"/>
          <w:sz w:val="24"/>
          <w:szCs w:val="24"/>
          <w:highlight w:val="none"/>
        </w:rPr>
      </w:pPr>
      <w:r>
        <w:rPr>
          <w:rFonts w:ascii="Candara" w:hAnsi="Candara" w:cs="Candara"/>
          <w:sz w:val="24"/>
          <w:szCs w:val="24"/>
          <w:highlight w:val="none"/>
        </w:rPr>
        <w:t xml:space="preserve">Windy</w:t>
      </w:r>
      <w:r>
        <w:rPr>
          <w:rFonts w:ascii="Candara" w:hAnsi="Candara" w:cs="Candara"/>
          <w:sz w:val="24"/>
          <w:szCs w:val="24"/>
          <w:highlight w:val="none"/>
        </w:rPr>
      </w:r>
    </w:p>
    <w:p>
      <w:pPr>
        <w:pStyle w:val="889"/>
        <w:numPr>
          <w:ilvl w:val="0"/>
          <w:numId w:val="8"/>
        </w:numPr>
        <w:pBdr/>
        <w:spacing/>
        <w:ind/>
        <w:jc w:val="left"/>
        <w:rPr>
          <w:rFonts w:ascii="Candara" w:hAnsi="Candara" w:cs="Candara"/>
          <w:sz w:val="24"/>
          <w:szCs w:val="24"/>
          <w:highlight w:val="none"/>
        </w:rPr>
      </w:pPr>
      <w:r>
        <w:rPr>
          <w:rFonts w:ascii="Candara" w:hAnsi="Candara" w:cs="Candara"/>
          <w:sz w:val="24"/>
          <w:szCs w:val="24"/>
          <w:highlight w:val="none"/>
        </w:rPr>
        <w:t xml:space="preserve">WebEOC</w:t>
      </w:r>
      <w:r>
        <w:rPr>
          <w:rFonts w:ascii="Candara" w:hAnsi="Candara" w:cs="Candara"/>
          <w:sz w:val="24"/>
          <w:szCs w:val="24"/>
          <w:highlight w:val="none"/>
        </w:rPr>
      </w:r>
    </w:p>
    <w:p>
      <w:pPr>
        <w:pStyle w:val="889"/>
        <w:numPr>
          <w:ilvl w:val="0"/>
          <w:numId w:val="8"/>
        </w:numPr>
        <w:pBdr/>
        <w:spacing/>
        <w:ind/>
        <w:jc w:val="left"/>
        <w:rPr>
          <w:rFonts w:ascii="Candara" w:hAnsi="Candara" w:cs="Candara"/>
          <w:sz w:val="24"/>
          <w:szCs w:val="24"/>
          <w:highlight w:val="none"/>
        </w:rPr>
      </w:pPr>
      <w:r>
        <w:rPr>
          <w:rFonts w:ascii="Candara" w:hAnsi="Candara" w:cs="Candara"/>
          <w:sz w:val="24"/>
          <w:szCs w:val="24"/>
          <w:highlight w:val="none"/>
        </w:rPr>
        <w:t xml:space="preserve">Fire Department (all counties</w:t>
      </w:r>
      <w:r>
        <w:rPr>
          <w:rFonts w:ascii="Candara" w:hAnsi="Candara" w:cs="Candara"/>
          <w:sz w:val="24"/>
          <w:szCs w:val="24"/>
          <w:highlight w:val="none"/>
        </w:rPr>
      </w:r>
      <w:r>
        <w:rPr>
          <w:rFonts w:ascii="Candara" w:hAnsi="Candara" w:cs="Candara"/>
          <w:sz w:val="24"/>
          <w:szCs w:val="24"/>
          <w:highlight w:val="none"/>
        </w:rPr>
        <w:t xml:space="preserve">)</w:t>
      </w:r>
      <w:r>
        <w:rPr>
          <w:rFonts w:ascii="Candara" w:hAnsi="Candara" w:cs="Candara"/>
          <w:sz w:val="24"/>
          <w:szCs w:val="24"/>
          <w:highlight w:val="none"/>
        </w:rPr>
      </w:r>
      <w:r/>
      <w:r>
        <w:rPr>
          <w:rFonts w:ascii="Candara" w:hAnsi="Candara" w:cs="Candara"/>
          <w:sz w:val="24"/>
          <w:szCs w:val="24"/>
          <w:highlight w:val="none"/>
        </w:rPr>
      </w:r>
    </w:p>
    <w:p>
      <w:pPr>
        <w:pStyle w:val="889"/>
        <w:numPr>
          <w:ilvl w:val="0"/>
          <w:numId w:val="8"/>
        </w:numPr>
        <w:pBdr/>
        <w:spacing/>
        <w:ind/>
        <w:jc w:val="left"/>
        <w:rPr>
          <w:rFonts w:ascii="Candara" w:hAnsi="Candara" w:cs="Candara"/>
          <w:sz w:val="24"/>
          <w:szCs w:val="24"/>
          <w:highlight w:val="none"/>
        </w:rPr>
      </w:pPr>
      <w:r>
        <w:rPr>
          <w:rFonts w:ascii="Candara" w:hAnsi="Candara" w:cs="Candara"/>
          <w:sz w:val="24"/>
          <w:szCs w:val="24"/>
          <w:highlight w:val="none"/>
        </w:rPr>
        <w:t xml:space="preserve">Police Data (all counties</w:t>
      </w:r>
      <w:r>
        <w:rPr>
          <w:rFonts w:ascii="Candara" w:hAnsi="Candara" w:cs="Candara"/>
          <w:sz w:val="24"/>
          <w:szCs w:val="24"/>
          <w:highlight w:val="none"/>
        </w:rPr>
      </w:r>
      <w:r>
        <w:rPr>
          <w:rFonts w:ascii="Candara" w:hAnsi="Candara" w:cs="Candara"/>
          <w:sz w:val="24"/>
          <w:szCs w:val="24"/>
          <w:highlight w:val="none"/>
        </w:rPr>
        <w:t xml:space="preserve">)</w:t>
      </w:r>
      <w:r>
        <w:rPr>
          <w:rFonts w:ascii="Candara" w:hAnsi="Candara" w:cs="Candara"/>
          <w:sz w:val="24"/>
          <w:szCs w:val="24"/>
          <w:highlight w:val="none"/>
        </w:rPr>
      </w:r>
      <w:r/>
      <w:r>
        <w:rPr>
          <w:rFonts w:ascii="Candara" w:hAnsi="Candara" w:cs="Candara"/>
          <w:sz w:val="24"/>
          <w:szCs w:val="24"/>
          <w:highlight w:val="none"/>
        </w:rPr>
      </w:r>
    </w:p>
    <w:p>
      <w:pPr>
        <w:pStyle w:val="889"/>
        <w:numPr>
          <w:ilvl w:val="0"/>
          <w:numId w:val="8"/>
        </w:numPr>
        <w:pBdr/>
        <w:spacing/>
        <w:ind/>
        <w:jc w:val="left"/>
        <w:rPr>
          <w:rFonts w:ascii="Candara" w:hAnsi="Candara" w:cs="Candara"/>
          <w:sz w:val="24"/>
          <w:szCs w:val="24"/>
          <w:highlight w:val="none"/>
        </w:rPr>
      </w:pPr>
      <w:r>
        <w:rPr>
          <w:rFonts w:ascii="Candara" w:hAnsi="Candara" w:cs="Candara"/>
          <w:sz w:val="24"/>
          <w:szCs w:val="24"/>
          <w:highlight w:val="none"/>
        </w:rPr>
        <w:t xml:space="preserve">County activity and indicators</w:t>
      </w:r>
      <w:r>
        <w:rPr>
          <w:rFonts w:ascii="Candara" w:hAnsi="Candara" w:cs="Candara"/>
          <w:sz w:val="24"/>
          <w:szCs w:val="24"/>
          <w:highlight w:val="none"/>
        </w:rPr>
      </w:r>
    </w:p>
    <w:p>
      <w:pPr>
        <w:pStyle w:val="889"/>
        <w:numPr>
          <w:ilvl w:val="0"/>
          <w:numId w:val="8"/>
        </w:numPr>
        <w:pBdr/>
        <w:spacing/>
        <w:ind/>
        <w:jc w:val="left"/>
        <w:rPr>
          <w:rFonts w:ascii="Candara" w:hAnsi="Candara" w:cs="Candara"/>
          <w:sz w:val="24"/>
          <w:szCs w:val="24"/>
          <w:highlight w:val="none"/>
        </w:rPr>
      </w:pPr>
      <w:r>
        <w:rPr>
          <w:rFonts w:ascii="Candara" w:hAnsi="Candara" w:cs="Candara"/>
          <w:sz w:val="24"/>
          <w:szCs w:val="24"/>
          <w:highlight w:val="none"/>
        </w:rPr>
        <w:t xml:space="preserve">Flight Trackers</w:t>
      </w:r>
      <w:r>
        <w:rPr>
          <w:rFonts w:ascii="Candara" w:hAnsi="Candara" w:cs="Candara"/>
          <w:sz w:val="24"/>
          <w:szCs w:val="24"/>
          <w:highlight w:val="none"/>
        </w:rPr>
      </w:r>
    </w:p>
    <w:p>
      <w:pPr>
        <w:pStyle w:val="889"/>
        <w:numPr>
          <w:ilvl w:val="0"/>
          <w:numId w:val="8"/>
        </w:numPr>
        <w:pBdr/>
        <w:spacing/>
        <w:ind/>
        <w:jc w:val="left"/>
        <w:rPr>
          <w:rFonts w:ascii="Candara" w:hAnsi="Candara" w:cs="Candara"/>
          <w:sz w:val="24"/>
          <w:szCs w:val="24"/>
          <w:highlight w:val="none"/>
        </w:rPr>
      </w:pPr>
      <w:r>
        <w:rPr>
          <w:rFonts w:ascii="Candara" w:hAnsi="Candara" w:cs="Candara"/>
          <w:sz w:val="24"/>
          <w:szCs w:val="24"/>
          <w:highlight w:val="none"/>
        </w:rPr>
        <w:t xml:space="preserve">Social Media</w:t>
      </w:r>
      <w:r>
        <w:rPr>
          <w:rFonts w:ascii="Candara" w:hAnsi="Candara" w:cs="Candara"/>
          <w:sz w:val="24"/>
          <w:szCs w:val="24"/>
          <w:highlight w:val="none"/>
        </w:rPr>
      </w:r>
      <w:r>
        <w:rPr>
          <w:rFonts w:ascii="Candara" w:hAnsi="Candara" w:cs="Candara"/>
          <w:sz w:val="24"/>
          <w:szCs w:val="24"/>
          <w:highlight w:val="none"/>
        </w:rPr>
      </w:r>
      <w:r>
        <w:rPr>
          <w:rFonts w:ascii="Candara" w:hAnsi="Candara" w:cs="Candara"/>
          <w:sz w:val="24"/>
          <w:szCs w:val="24"/>
          <w:highlight w:val="none"/>
        </w:rPr>
      </w:r>
      <w:r>
        <w:rPr>
          <w:rFonts w:ascii="Candara" w:hAnsi="Candara" w:cs="Candara"/>
          <w:sz w:val="24"/>
          <w:szCs w:val="24"/>
          <w:highlight w:val="none"/>
        </w:rPr>
      </w:r>
    </w:p>
    <w:p>
      <w:pPr>
        <w:pBdr/>
        <w:spacing/>
        <w:ind w:firstLine="0" w:left="709"/>
        <w:jc w:val="left"/>
        <w:rPr>
          <w:rFonts w:ascii="Candara" w:hAnsi="Candara" w:cs="Candara"/>
          <w:sz w:val="24"/>
          <w:szCs w:val="24"/>
          <w:highlight w:val="none"/>
        </w:rPr>
      </w:pPr>
      <w:r>
        <w:rPr>
          <w:rFonts w:ascii="Candara" w:hAnsi="Candara" w:cs="Candara"/>
          <w:sz w:val="24"/>
          <w:szCs w:val="24"/>
          <w:highlight w:val="none"/>
        </w:rPr>
      </w:r>
      <w:r>
        <w:rPr>
          <w:rFonts w:ascii="Candara" w:hAnsi="Candara" w:cs="Candara"/>
          <w:sz w:val="24"/>
          <w:szCs w:val="24"/>
          <w:highlight w:val="none"/>
        </w:rPr>
      </w:r>
    </w:p>
    <w:p>
      <w:pPr>
        <w:pBdr>
          <w:top w:val="none" w:color="000000" w:sz="4" w:space="0"/>
          <w:left w:val="none" w:color="000000" w:sz="4" w:space="0"/>
          <w:bottom w:val="none" w:color="000000" w:sz="4" w:space="0"/>
          <w:right w:val="none" w:color="000000" w:sz="4" w:space="0"/>
        </w:pBdr>
        <w:spacing/>
        <w:ind w:firstLine="0" w:left="0"/>
        <w:jc w:val="left"/>
        <w:rPr>
          <w:rFonts w:ascii="Candara" w:hAnsi="Candara" w:cs="Candara"/>
          <w:sz w:val="24"/>
          <w:szCs w:val="24"/>
          <w:highlight w:val="none"/>
          <w14:ligatures w14:val="none"/>
        </w:rPr>
      </w:pPr>
      <w:r>
        <w:rPr>
          <w:rFonts w:ascii="Candara" w:hAnsi="Candara" w:cs="Candara"/>
          <w:sz w:val="24"/>
          <w:szCs w:val="24"/>
          <w:highlight w:val="none"/>
        </w:rPr>
        <w:t xml:space="preserve">Air Quality and Fires</w:t>
      </w:r>
      <w:r>
        <w:rPr>
          <w:rFonts w:ascii="Candara" w:hAnsi="Candara" w:cs="Candara"/>
          <w:sz w:val="24"/>
          <w:szCs w:val="24"/>
          <w:highlight w:val="none"/>
        </w:rPr>
      </w:r>
    </w:p>
    <w:p>
      <w:pPr>
        <w:pStyle w:val="889"/>
        <w:numPr>
          <w:ilvl w:val="0"/>
          <w:numId w:val="21"/>
        </w:numPr>
        <w:pBdr>
          <w:top w:val="none" w:color="000000" w:sz="4" w:space="0"/>
          <w:left w:val="none" w:color="000000" w:sz="4" w:space="0"/>
          <w:bottom w:val="none" w:color="000000" w:sz="4" w:space="0"/>
          <w:right w:val="none" w:color="000000" w:sz="4" w:space="0"/>
        </w:pBdr>
        <w:spacing/>
        <w:ind/>
        <w:jc w:val="left"/>
        <w:rPr>
          <w:rFonts w:ascii="Candara" w:hAnsi="Candara" w:cs="Candara"/>
          <w:sz w:val="24"/>
          <w:szCs w:val="24"/>
          <w:highlight w:val="none"/>
          <w14:ligatures w14:val="none"/>
        </w:rPr>
      </w:pPr>
      <w:r>
        <w:rPr>
          <w:rFonts w:ascii="Candara" w:hAnsi="Candara" w:cs="Candara"/>
          <w:sz w:val="24"/>
          <w:szCs w:val="24"/>
          <w:highlight w:val="none"/>
        </w:rPr>
        <w:t xml:space="preserve">AIRNOW</w:t>
      </w:r>
      <w:r>
        <w:rPr>
          <w:rFonts w:ascii="Candara" w:hAnsi="Candara" w:cs="Candara"/>
          <w:sz w:val="24"/>
          <w:szCs w:val="24"/>
          <w:highlight w:val="none"/>
        </w:rPr>
      </w:r>
    </w:p>
    <w:p>
      <w:pPr>
        <w:pStyle w:val="889"/>
        <w:numPr>
          <w:ilvl w:val="1"/>
          <w:numId w:val="8"/>
        </w:numPr>
        <w:pBdr>
          <w:top w:val="none" w:color="000000" w:sz="4" w:space="0"/>
          <w:left w:val="none" w:color="000000" w:sz="4" w:space="0"/>
          <w:bottom w:val="none" w:color="000000" w:sz="4" w:space="0"/>
          <w:right w:val="none" w:color="000000" w:sz="4" w:space="0"/>
        </w:pBdr>
        <w:spacing/>
        <w:ind/>
        <w:jc w:val="left"/>
        <w:rPr>
          <w:rFonts w:ascii="Candara" w:hAnsi="Candara" w:cs="Candara"/>
          <w:color w:val="4472c4" w:themeColor="accent5"/>
          <w:sz w:val="24"/>
          <w:szCs w:val="24"/>
          <w:highlight w:val="none"/>
          <w14:ligatures w14:val="none"/>
        </w:rPr>
      </w:pPr>
      <w:r>
        <w:rPr>
          <w:rFonts w:ascii="Candara" w:hAnsi="Candara" w:cs="Candara"/>
          <w:color w:val="4472c4" w:themeColor="accent5"/>
          <w:sz w:val="24"/>
          <w:szCs w:val="24"/>
          <w:highlight w:val="none"/>
        </w:rPr>
      </w:r>
      <w:r>
        <w:rPr>
          <w:rFonts w:ascii="Candara" w:hAnsi="Candara" w:cs="Candara"/>
          <w:color w:val="4472c4" w:themeColor="accent5"/>
          <w:sz w:val="24"/>
          <w:szCs w:val="24"/>
          <w:highlight w:val="none"/>
        </w:rPr>
      </w:r>
      <w:hyperlink r:id="rId9" w:tooltip="https://fire.airnow.gov/#8.89/21.3814/-157.6607" w:history="1">
        <w:r>
          <w:rPr>
            <w:rFonts w:ascii="Candara" w:hAnsi="Candara" w:cs="Candara"/>
            <w:color w:val="4472c4" w:themeColor="accent5"/>
            <w:sz w:val="24"/>
            <w:szCs w:val="24"/>
            <w:highlight w:val="none"/>
          </w:rPr>
          <w:t xml:space="preserve">AirNow Fire and Smoke Map</w:t>
        </w:r>
      </w:hyperlink>
      <w:r>
        <w:rPr>
          <w:rFonts w:ascii="Candara" w:hAnsi="Candara" w:cs="Candara"/>
          <w:color w:val="4472c4" w:themeColor="accent5"/>
          <w:sz w:val="24"/>
          <w:szCs w:val="24"/>
          <w:highlight w:val="none"/>
        </w:rPr>
      </w:r>
      <w:r>
        <w:rPr>
          <w:color w:val="4472c4" w:themeColor="accent5"/>
        </w:rPr>
      </w:r>
    </w:p>
    <w:p>
      <w:pPr>
        <w:pStyle w:val="889"/>
        <w:numPr>
          <w:ilvl w:val="0"/>
          <w:numId w:val="8"/>
        </w:numPr>
        <w:pBdr>
          <w:top w:val="none" w:color="000000" w:sz="4" w:space="0"/>
          <w:left w:val="none" w:color="000000" w:sz="4" w:space="0"/>
          <w:bottom w:val="none" w:color="000000" w:sz="4" w:space="0"/>
          <w:right w:val="none" w:color="000000" w:sz="4" w:space="0"/>
        </w:pBdr>
        <w:spacing/>
        <w:ind/>
        <w:jc w:val="left"/>
        <w:rPr>
          <w:rFonts w:ascii="Candara" w:hAnsi="Candara" w:cs="Candara"/>
          <w:sz w:val="24"/>
          <w:szCs w:val="24"/>
          <w:highlight w:val="none"/>
          <w14:ligatures w14:val="none"/>
        </w:rPr>
      </w:pPr>
      <w:r>
        <w:rPr>
          <w:rFonts w:ascii="Candara" w:hAnsi="Candara" w:cs="Candara"/>
          <w:sz w:val="24"/>
          <w:szCs w:val="24"/>
          <w:highlight w:val="none"/>
        </w:rPr>
        <w:t xml:space="preserve">NOAA MODAS, EOSDIS</w:t>
      </w:r>
      <w:r>
        <w:rPr>
          <w:rFonts w:ascii="Candara" w:hAnsi="Candara" w:cs="Candara"/>
          <w:sz w:val="24"/>
          <w:szCs w:val="24"/>
          <w:highlight w:val="none"/>
        </w:rPr>
      </w:r>
    </w:p>
    <w:p>
      <w:pPr>
        <w:pStyle w:val="889"/>
        <w:numPr>
          <w:ilvl w:val="1"/>
          <w:numId w:val="8"/>
        </w:numPr>
        <w:pBdr>
          <w:top w:val="none" w:color="000000" w:sz="4" w:space="0"/>
          <w:left w:val="none" w:color="000000" w:sz="4" w:space="0"/>
          <w:bottom w:val="none" w:color="000000" w:sz="4" w:space="0"/>
          <w:right w:val="none" w:color="000000" w:sz="4" w:space="0"/>
        </w:pBdr>
        <w:spacing/>
        <w:ind/>
        <w:jc w:val="left"/>
        <w:rPr>
          <w:rFonts w:ascii="Candara" w:hAnsi="Candara" w:cs="Candara"/>
          <w:color w:val="4472c4" w:themeColor="accent5"/>
          <w:sz w:val="24"/>
          <w:szCs w:val="24"/>
          <w:highlight w:val="none"/>
          <w14:ligatures w14:val="none"/>
        </w:rPr>
      </w:pPr>
      <w:r>
        <w:rPr>
          <w:rFonts w:ascii="Candara" w:hAnsi="Candara" w:cs="Candara"/>
          <w:color w:val="4472c4" w:themeColor="accent5"/>
          <w:sz w:val="24"/>
          <w:szCs w:val="24"/>
          <w:highlight w:val="none"/>
        </w:rPr>
      </w:r>
      <w:r>
        <w:rPr>
          <w:rFonts w:ascii="Candara" w:hAnsi="Candara" w:cs="Candara"/>
          <w:color w:val="4472c4" w:themeColor="accent5"/>
          <w:sz w:val="24"/>
          <w:szCs w:val="24"/>
          <w:highlight w:val="none"/>
        </w:rPr>
      </w:r>
      <w:hyperlink r:id="rId10" w:tooltip="https://firms.modaps.eosdis.nasa.gov/map/#d:24hrs;@-157.89,21.41,10.53z" w:history="1">
        <w:r>
          <w:rPr>
            <w:rFonts w:ascii="Candara" w:hAnsi="Candara" w:cs="Candara"/>
            <w:color w:val="4472c4" w:themeColor="accent5"/>
            <w:sz w:val="24"/>
            <w:szCs w:val="24"/>
            <w:highlight w:val="none"/>
          </w:rPr>
          <w:t xml:space="preserve">NASA | LANCE | FIRMS</w:t>
        </w:r>
      </w:hyperlink>
      <w:r>
        <w:rPr>
          <w:rFonts w:ascii="Candara" w:hAnsi="Candara" w:cs="Candara"/>
          <w:color w:val="4472c4" w:themeColor="accent5"/>
          <w:sz w:val="24"/>
          <w:szCs w:val="24"/>
          <w:highlight w:val="none"/>
        </w:rPr>
      </w:r>
      <w:r>
        <w:rPr>
          <w:rFonts w:ascii="Candara" w:hAnsi="Candara" w:cs="Candara"/>
          <w:color w:val="4472c4" w:themeColor="accent5"/>
          <w:sz w:val="24"/>
          <w:szCs w:val="24"/>
          <w:highlight w:val="none"/>
        </w:rPr>
      </w:r>
    </w:p>
    <w:p>
      <w:pPr>
        <w:pStyle w:val="889"/>
        <w:numPr>
          <w:ilvl w:val="0"/>
          <w:numId w:val="8"/>
        </w:numPr>
        <w:pBdr>
          <w:top w:val="none" w:color="000000" w:sz="4" w:space="0"/>
          <w:left w:val="none" w:color="000000" w:sz="4" w:space="0"/>
          <w:bottom w:val="none" w:color="000000" w:sz="4" w:space="0"/>
          <w:right w:val="none" w:color="000000" w:sz="4" w:space="0"/>
        </w:pBdr>
        <w:spacing/>
        <w:ind/>
        <w:jc w:val="left"/>
        <w:rPr>
          <w:rFonts w:ascii="Candara" w:hAnsi="Candara" w:cs="Candara"/>
          <w:sz w:val="24"/>
          <w:szCs w:val="24"/>
          <w:highlight w:val="none"/>
          <w14:ligatures w14:val="none"/>
        </w:rPr>
      </w:pPr>
      <w:r>
        <w:rPr>
          <w:rFonts w:ascii="Candara" w:hAnsi="Candara" w:cs="Candara"/>
          <w:sz w:val="24"/>
          <w:szCs w:val="24"/>
          <w:highlight w:val="none"/>
        </w:rPr>
        <w:t xml:space="preserve">NOAA NIFC MODAS, EOSDIS</w:t>
      </w:r>
      <w:r>
        <w:rPr>
          <w:rFonts w:ascii="Candara" w:hAnsi="Candara" w:cs="Candara"/>
          <w:sz w:val="24"/>
          <w:szCs w:val="24"/>
          <w:highlight w:val="none"/>
        </w:rPr>
      </w:r>
    </w:p>
    <w:p>
      <w:pPr>
        <w:pStyle w:val="889"/>
        <w:numPr>
          <w:ilvl w:val="1"/>
          <w:numId w:val="8"/>
        </w:numPr>
        <w:pBdr>
          <w:top w:val="none" w:color="000000" w:sz="4" w:space="0"/>
          <w:left w:val="none" w:color="000000" w:sz="4" w:space="0"/>
          <w:bottom w:val="none" w:color="000000" w:sz="4" w:space="0"/>
          <w:right w:val="none" w:color="000000" w:sz="4" w:space="0"/>
        </w:pBdr>
        <w:spacing/>
        <w:ind/>
        <w:jc w:val="left"/>
        <w:rPr>
          <w:rFonts w:ascii="Candara" w:hAnsi="Candara" w:cs="Candara"/>
          <w:color w:val="4472c4" w:themeColor="accent5"/>
          <w:sz w:val="24"/>
          <w:szCs w:val="24"/>
          <w:highlight w:val="none"/>
          <w14:ligatures w14:val="none"/>
        </w:rPr>
      </w:pPr>
      <w:r>
        <w:rPr>
          <w:rFonts w:ascii="Candara" w:hAnsi="Candara" w:cs="Candara"/>
          <w:color w:val="4472c4" w:themeColor="accent5"/>
          <w:sz w:val="24"/>
          <w:szCs w:val="24"/>
          <w:highlight w:val="none"/>
        </w:rPr>
      </w:r>
      <w:r>
        <w:rPr>
          <w:rFonts w:ascii="Candara" w:hAnsi="Candara" w:cs="Candara"/>
          <w:color w:val="4472c4" w:themeColor="accent5"/>
          <w:sz w:val="24"/>
          <w:szCs w:val="24"/>
          <w:highlight w:val="none"/>
        </w:rPr>
      </w:r>
      <w:hyperlink r:id="rId11" w:tooltip="https://firms.modaps.eosdis.nasa.gov/usfs/map/#d:24hrs;@-100.0,40.0,4.0z" w:history="1">
        <w:r>
          <w:rPr>
            <w:rFonts w:ascii="Candara" w:hAnsi="Candara" w:cs="Candara"/>
            <w:color w:val="4472c4" w:themeColor="accent5"/>
            <w:sz w:val="24"/>
            <w:szCs w:val="24"/>
            <w:highlight w:val="none"/>
          </w:rPr>
          <w:t xml:space="preserve">NASA | LANCE | FIRMS US/Canada</w:t>
        </w:r>
      </w:hyperlink>
      <w:r>
        <w:rPr>
          <w:rFonts w:ascii="Candara" w:hAnsi="Candara" w:cs="Candara"/>
          <w:color w:val="4472c4" w:themeColor="accent5"/>
          <w:sz w:val="24"/>
          <w:szCs w:val="24"/>
          <w:highlight w:val="none"/>
        </w:rPr>
      </w:r>
      <w:r>
        <w:rPr>
          <w:color w:val="4472c4" w:themeColor="accent5"/>
        </w:rPr>
      </w:r>
    </w:p>
    <w:p>
      <w:pPr>
        <w:pStyle w:val="889"/>
        <w:numPr>
          <w:ilvl w:val="0"/>
          <w:numId w:val="20"/>
        </w:numPr>
        <w:pBdr>
          <w:top w:val="none" w:color="000000" w:sz="4" w:space="0"/>
          <w:left w:val="none" w:color="000000" w:sz="4" w:space="0"/>
          <w:bottom w:val="none" w:color="000000" w:sz="4" w:space="0"/>
          <w:right w:val="none" w:color="000000" w:sz="4" w:space="0"/>
        </w:pBdr>
        <w:spacing/>
        <w:ind/>
        <w:jc w:val="left"/>
        <w:rPr>
          <w:rFonts w:ascii="Candara" w:hAnsi="Candara" w:cs="Candara"/>
          <w:sz w:val="24"/>
          <w:szCs w:val="24"/>
          <w:highlight w:val="none"/>
          <w14:ligatures w14:val="none"/>
        </w:rPr>
      </w:pPr>
      <w:r>
        <w:rPr>
          <w:rFonts w:ascii="Candara" w:hAnsi="Candara" w:cs="Candara"/>
          <w:sz w:val="24"/>
          <w:szCs w:val="24"/>
          <w:highlight w:val="none"/>
        </w:rPr>
        <w:t xml:space="preserve">Climatetrace</w:t>
      </w:r>
      <w:r>
        <w:rPr>
          <w:rFonts w:ascii="Candara" w:hAnsi="Candara" w:cs="Candara"/>
          <w:sz w:val="24"/>
          <w:szCs w:val="24"/>
          <w:highlight w:val="none"/>
        </w:rPr>
      </w:r>
    </w:p>
    <w:p>
      <w:pPr>
        <w:pStyle w:val="889"/>
        <w:numPr>
          <w:ilvl w:val="1"/>
          <w:numId w:val="8"/>
        </w:numPr>
        <w:pBdr>
          <w:top w:val="none" w:color="000000" w:sz="4" w:space="0"/>
          <w:left w:val="none" w:color="000000" w:sz="4" w:space="0"/>
          <w:bottom w:val="none" w:color="000000" w:sz="4" w:space="0"/>
          <w:right w:val="none" w:color="000000" w:sz="4" w:space="0"/>
        </w:pBdr>
        <w:spacing/>
        <w:ind/>
        <w:jc w:val="left"/>
        <w:rPr>
          <w:rFonts w:ascii="Candara" w:hAnsi="Candara" w:cs="Candara"/>
          <w:color w:val="4472c4" w:themeColor="accent5"/>
          <w:sz w:val="24"/>
          <w:szCs w:val="24"/>
          <w:highlight w:val="none"/>
          <w14:ligatures w14:val="none"/>
        </w:rPr>
      </w:pPr>
      <w:hyperlink r:id="rId12" w:tooltip="https://climatetrace.org/" w:history="1">
        <w:r>
          <w:rPr>
            <w:rFonts w:ascii="Candara" w:hAnsi="Candara" w:cs="Candara"/>
            <w:color w:val="4472c4" w:themeColor="accent5"/>
            <w:sz w:val="24"/>
            <w:szCs w:val="24"/>
            <w:highlight w:val="none"/>
          </w:rPr>
          <w:t xml:space="preserve">Climate TRACE</w:t>
        </w:r>
      </w:hyperlink>
      <w:r>
        <w:rPr>
          <w:rFonts w:ascii="Candara" w:hAnsi="Candara" w:cs="Candara"/>
          <w:color w:val="4472c4" w:themeColor="accent5"/>
          <w:sz w:val="24"/>
          <w:szCs w:val="24"/>
          <w:highlight w:val="none"/>
        </w:rPr>
      </w:r>
      <w:r>
        <w:rPr>
          <w:rFonts w:ascii="Candara" w:hAnsi="Candara" w:cs="Candara"/>
          <w:color w:val="4472c4" w:themeColor="accent5"/>
          <w:sz w:val="24"/>
          <w:szCs w:val="24"/>
          <w:highlight w:val="none"/>
        </w:rPr>
      </w:r>
    </w:p>
    <w:p>
      <w:pPr>
        <w:pStyle w:val="889"/>
        <w:numPr>
          <w:ilvl w:val="0"/>
          <w:numId w:val="8"/>
        </w:numPr>
        <w:pBdr>
          <w:top w:val="none" w:color="000000" w:sz="4" w:space="0"/>
          <w:left w:val="none" w:color="000000" w:sz="4" w:space="0"/>
          <w:bottom w:val="none" w:color="000000" w:sz="4" w:space="0"/>
          <w:right w:val="none" w:color="000000" w:sz="4" w:space="0"/>
        </w:pBdr>
        <w:spacing/>
        <w:ind/>
        <w:jc w:val="left"/>
        <w:rPr>
          <w:rFonts w:ascii="Candara" w:hAnsi="Candara" w:cs="Candara"/>
          <w:sz w:val="24"/>
          <w:szCs w:val="24"/>
          <w:highlight w:val="none"/>
          <w14:ligatures w14:val="none"/>
        </w:rPr>
      </w:pPr>
      <w:r>
        <w:rPr>
          <w:rFonts w:ascii="Candara" w:hAnsi="Candara" w:cs="Candara"/>
          <w:sz w:val="24"/>
          <w:szCs w:val="24"/>
          <w:highlight w:val="none"/>
        </w:rPr>
        <w:t xml:space="preserve">FEMA - national risk indicator</w:t>
      </w:r>
      <w:r>
        <w:rPr>
          <w:rFonts w:ascii="Candara" w:hAnsi="Candara" w:cs="Candara"/>
          <w:sz w:val="24"/>
          <w:szCs w:val="24"/>
          <w:highlight w:val="none"/>
        </w:rPr>
      </w:r>
    </w:p>
    <w:p>
      <w:pPr>
        <w:pStyle w:val="889"/>
        <w:numPr>
          <w:ilvl w:val="1"/>
          <w:numId w:val="8"/>
        </w:numPr>
        <w:pBdr>
          <w:top w:val="none" w:color="000000" w:sz="4" w:space="0"/>
          <w:left w:val="none" w:color="000000" w:sz="4" w:space="0"/>
          <w:bottom w:val="none" w:color="000000" w:sz="4" w:space="0"/>
          <w:right w:val="none" w:color="000000" w:sz="4" w:space="0"/>
        </w:pBdr>
        <w:spacing/>
        <w:ind/>
        <w:jc w:val="left"/>
        <w:rPr>
          <w:rFonts w:ascii="Candara" w:hAnsi="Candara" w:cs="Candara"/>
          <w:color w:val="4472c4" w:themeColor="accent5"/>
          <w:sz w:val="24"/>
          <w:szCs w:val="24"/>
          <w:highlight w:val="none"/>
          <w14:ligatures w14:val="none"/>
        </w:rPr>
      </w:pPr>
      <w:r>
        <w:rPr>
          <w:rFonts w:ascii="Candara" w:hAnsi="Candara" w:cs="Candara"/>
          <w:color w:val="4472c4" w:themeColor="accent5"/>
          <w:sz w:val="24"/>
          <w:szCs w:val="24"/>
          <w:highlight w:val="none"/>
        </w:rPr>
      </w:r>
      <w:hyperlink r:id="rId13" w:tooltip="https://hazards.fema.gov/nri/map" w:history="1">
        <w:r>
          <w:rPr>
            <w:rFonts w:ascii="Candara" w:hAnsi="Candara" w:cs="Candara"/>
            <w:color w:val="4472c4" w:themeColor="accent5"/>
            <w:sz w:val="24"/>
            <w:szCs w:val="24"/>
            <w:highlight w:val="none"/>
          </w:rPr>
          <w:t xml:space="preserve">Map | National Risk Index</w:t>
        </w:r>
      </w:hyperlink>
      <w:r>
        <w:rPr>
          <w:rFonts w:ascii="Candara" w:hAnsi="Candara" w:cs="Candara"/>
          <w:color w:val="4472c4" w:themeColor="accent5"/>
          <w:sz w:val="24"/>
          <w:szCs w:val="24"/>
          <w:highlight w:val="none"/>
        </w:rPr>
      </w:r>
      <w:r>
        <w:rPr>
          <w:rFonts w:ascii="Candara" w:hAnsi="Candara" w:cs="Candara"/>
          <w:color w:val="4472c4" w:themeColor="accent5"/>
          <w:sz w:val="24"/>
          <w:szCs w:val="24"/>
          <w:highlight w:val="none"/>
        </w:rPr>
      </w:r>
    </w:p>
    <w:p>
      <w:pPr>
        <w:pBdr>
          <w:top w:val="none" w:color="000000" w:sz="4" w:space="0"/>
          <w:left w:val="none" w:color="000000" w:sz="4" w:space="0"/>
          <w:bottom w:val="none" w:color="000000" w:sz="4" w:space="0"/>
          <w:right w:val="none" w:color="000000" w:sz="4" w:space="0"/>
        </w:pBdr>
        <w:spacing/>
        <w:ind w:firstLine="0" w:left="709"/>
        <w:jc w:val="left"/>
        <w:rPr>
          <w:rFonts w:ascii="Candara" w:hAnsi="Candara" w:cs="Candara"/>
          <w:sz w:val="24"/>
          <w:szCs w:val="24"/>
          <w:highlight w:val="none"/>
          <w14:ligatures w14:val="none"/>
        </w:rPr>
      </w:pPr>
      <w:r>
        <w:rPr>
          <w:rFonts w:ascii="Candara" w:hAnsi="Candara" w:cs="Candara"/>
          <w:sz w:val="24"/>
          <w:szCs w:val="24"/>
          <w:highlight w:val="none"/>
        </w:rPr>
      </w:r>
      <w:r>
        <w:rPr>
          <w:rFonts w:ascii="Candara" w:hAnsi="Candara" w:cs="Candara"/>
          <w:sz w:val="24"/>
          <w:szCs w:val="24"/>
          <w:highlight w:val="none"/>
        </w:rPr>
      </w:r>
    </w:p>
    <w:p>
      <w:pPr>
        <w:pBdr>
          <w:top w:val="none" w:color="000000" w:sz="4" w:space="0"/>
          <w:left w:val="none" w:color="000000" w:sz="4" w:space="0"/>
          <w:bottom w:val="none" w:color="000000" w:sz="4" w:space="0"/>
          <w:right w:val="none" w:color="000000" w:sz="4" w:space="0"/>
        </w:pBdr>
        <w:spacing/>
        <w:ind w:firstLine="0" w:left="0"/>
        <w:jc w:val="left"/>
        <w:rPr>
          <w:rFonts w:ascii="Candara" w:hAnsi="Candara" w:cs="Candara"/>
          <w:sz w:val="24"/>
          <w:szCs w:val="24"/>
          <w:highlight w:val="none"/>
          <w14:ligatures w14:val="none"/>
        </w:rPr>
      </w:pPr>
      <w:r>
        <w:rPr>
          <w:rFonts w:ascii="Candara" w:hAnsi="Candara" w:cs="Candara"/>
          <w:sz w:val="24"/>
          <w:szCs w:val="24"/>
          <w:highlight w:val="none"/>
        </w:rPr>
        <w:t xml:space="preserve">Drought</w:t>
      </w:r>
      <w:r>
        <w:rPr>
          <w:rFonts w:ascii="Candara" w:hAnsi="Candara" w:cs="Candara"/>
          <w:sz w:val="24"/>
          <w:szCs w:val="24"/>
          <w:highlight w:val="none"/>
        </w:rPr>
      </w:r>
    </w:p>
    <w:p>
      <w:pPr>
        <w:pStyle w:val="889"/>
        <w:numPr>
          <w:ilvl w:val="0"/>
          <w:numId w:val="8"/>
        </w:numPr>
        <w:pBdr>
          <w:top w:val="none" w:color="000000" w:sz="4" w:space="0"/>
          <w:left w:val="none" w:color="000000" w:sz="4" w:space="0"/>
          <w:bottom w:val="none" w:color="000000" w:sz="4" w:space="0"/>
          <w:right w:val="none" w:color="000000" w:sz="4" w:space="0"/>
        </w:pBdr>
        <w:spacing/>
        <w:ind/>
        <w:jc w:val="left"/>
        <w:rPr>
          <w:rFonts w:ascii="Candara" w:hAnsi="Candara" w:cs="Candara"/>
          <w:sz w:val="24"/>
          <w:szCs w:val="24"/>
          <w:highlight w:val="none"/>
          <w14:ligatures w14:val="none"/>
        </w:rPr>
      </w:pPr>
      <w:r>
        <w:rPr>
          <w:rFonts w:ascii="Candara" w:hAnsi="Candara" w:cs="Candara"/>
          <w:sz w:val="24"/>
          <w:szCs w:val="24"/>
          <w:highlight w:val="none"/>
        </w:rPr>
        <w:t xml:space="preserve">Drought monitor</w:t>
      </w:r>
      <w:r>
        <w:rPr>
          <w:rFonts w:ascii="Candara" w:hAnsi="Candara" w:cs="Candara"/>
          <w:sz w:val="24"/>
          <w:szCs w:val="24"/>
          <w:highlight w:val="none"/>
        </w:rPr>
      </w:r>
    </w:p>
    <w:p>
      <w:pPr>
        <w:pStyle w:val="889"/>
        <w:numPr>
          <w:ilvl w:val="1"/>
          <w:numId w:val="8"/>
        </w:numPr>
        <w:pBdr>
          <w:top w:val="none" w:color="000000" w:sz="4" w:space="0"/>
          <w:left w:val="none" w:color="000000" w:sz="4" w:space="0"/>
          <w:bottom w:val="none" w:color="000000" w:sz="4" w:space="0"/>
          <w:right w:val="none" w:color="000000" w:sz="4" w:space="0"/>
        </w:pBdr>
        <w:spacing/>
        <w:ind/>
        <w:jc w:val="left"/>
        <w:rPr>
          <w:rFonts w:ascii="Candara" w:hAnsi="Candara" w:cs="Candara"/>
          <w:color w:val="4472c4" w:themeColor="accent5"/>
          <w:sz w:val="24"/>
          <w:szCs w:val="24"/>
          <w:highlight w:val="none"/>
          <w14:ligatures w14:val="none"/>
        </w:rPr>
      </w:pPr>
      <w:r>
        <w:rPr>
          <w:rFonts w:ascii="Candara" w:hAnsi="Candara" w:cs="Candara"/>
          <w:color w:val="4472c4" w:themeColor="accent5"/>
          <w:sz w:val="24"/>
          <w:szCs w:val="24"/>
          <w:highlight w:val="none"/>
        </w:rPr>
      </w:r>
      <w:hyperlink r:id="rId14" w:tooltip="https://droughtmonitor.unl.edu/" w:history="1">
        <w:r>
          <w:rPr>
            <w:rFonts w:ascii="Candara" w:hAnsi="Candara" w:cs="Candara"/>
            <w:color w:val="4472c4" w:themeColor="accent5"/>
            <w:sz w:val="24"/>
            <w:szCs w:val="24"/>
            <w:highlight w:val="none"/>
          </w:rPr>
          <w:t xml:space="preserve">Current Map | U.S. Drought Monitor</w:t>
        </w:r>
      </w:hyperlink>
      <w:r>
        <w:rPr>
          <w:rFonts w:ascii="Candara" w:hAnsi="Candara" w:cs="Candara"/>
          <w:color w:val="4472c4" w:themeColor="accent5"/>
          <w:sz w:val="24"/>
          <w:szCs w:val="24"/>
          <w:highlight w:val="none"/>
        </w:rPr>
      </w:r>
      <w:r>
        <w:rPr>
          <w:rFonts w:ascii="Candara" w:hAnsi="Candara" w:cs="Candara"/>
          <w:color w:val="4472c4" w:themeColor="accent5"/>
          <w:sz w:val="24"/>
          <w:szCs w:val="24"/>
          <w:highlight w:val="none"/>
        </w:rPr>
      </w:r>
    </w:p>
    <w:p>
      <w:pPr>
        <w:pStyle w:val="889"/>
        <w:numPr>
          <w:ilvl w:val="0"/>
          <w:numId w:val="8"/>
        </w:numPr>
        <w:pBdr>
          <w:top w:val="none" w:color="000000" w:sz="4" w:space="0"/>
          <w:left w:val="none" w:color="000000" w:sz="4" w:space="0"/>
          <w:bottom w:val="none" w:color="000000" w:sz="4" w:space="0"/>
          <w:right w:val="none" w:color="000000" w:sz="4" w:space="0"/>
        </w:pBdr>
        <w:spacing/>
        <w:ind/>
        <w:jc w:val="left"/>
        <w:rPr>
          <w:rFonts w:ascii="Candara" w:hAnsi="Candara" w:cs="Candara"/>
          <w:sz w:val="24"/>
          <w:szCs w:val="24"/>
          <w:highlight w:val="none"/>
          <w14:ligatures w14:val="none"/>
        </w:rPr>
      </w:pPr>
      <w:r>
        <w:rPr>
          <w:rFonts w:ascii="Candara" w:hAnsi="Candara" w:cs="Candara"/>
          <w:sz w:val="24"/>
          <w:szCs w:val="24"/>
          <w:highlight w:val="none"/>
        </w:rPr>
        <w:t xml:space="preserve">Drought.gov</w:t>
      </w:r>
      <w:r>
        <w:rPr>
          <w:rFonts w:ascii="Candara" w:hAnsi="Candara" w:cs="Candara"/>
          <w:sz w:val="24"/>
          <w:szCs w:val="24"/>
          <w:highlight w:val="none"/>
        </w:rPr>
      </w:r>
    </w:p>
    <w:p>
      <w:pPr>
        <w:pStyle w:val="889"/>
        <w:numPr>
          <w:ilvl w:val="1"/>
          <w:numId w:val="8"/>
        </w:numPr>
        <w:pBdr>
          <w:top w:val="none" w:color="000000" w:sz="4" w:space="0"/>
          <w:left w:val="none" w:color="000000" w:sz="4" w:space="0"/>
          <w:bottom w:val="none" w:color="000000" w:sz="4" w:space="0"/>
          <w:right w:val="none" w:color="000000" w:sz="4" w:space="0"/>
        </w:pBdr>
        <w:spacing/>
        <w:ind/>
        <w:jc w:val="left"/>
        <w:rPr>
          <w:rFonts w:ascii="Candara" w:hAnsi="Candara" w:cs="Candara"/>
          <w:color w:val="4472c4" w:themeColor="accent5"/>
          <w:sz w:val="24"/>
          <w:szCs w:val="24"/>
          <w:highlight w:val="none"/>
          <w14:ligatures w14:val="none"/>
        </w:rPr>
      </w:pPr>
      <w:r>
        <w:rPr>
          <w:rFonts w:ascii="Candara" w:hAnsi="Candara" w:cs="Candara"/>
          <w:color w:val="4472c4" w:themeColor="accent5"/>
          <w:sz w:val="24"/>
          <w:szCs w:val="24"/>
          <w:highlight w:val="none"/>
        </w:rPr>
      </w:r>
      <w:hyperlink r:id="rId15" w:tooltip="https://www.drought.gov/" w:history="1">
        <w:r>
          <w:rPr>
            <w:rFonts w:ascii="Candara" w:hAnsi="Candara" w:cs="Candara"/>
            <w:color w:val="4472c4" w:themeColor="accent5"/>
            <w:sz w:val="24"/>
            <w:szCs w:val="24"/>
            <w:highlight w:val="none"/>
          </w:rPr>
          <w:t xml:space="preserve">The U.S. Drought Portal | Drought.gov</w:t>
        </w:r>
      </w:hyperlink>
      <w:r>
        <w:rPr>
          <w:rFonts w:ascii="Candara" w:hAnsi="Candara" w:cs="Candara"/>
          <w:color w:val="4472c4" w:themeColor="accent5"/>
          <w:sz w:val="24"/>
          <w:szCs w:val="24"/>
          <w:highlight w:val="none"/>
        </w:rPr>
      </w:r>
      <w:r>
        <w:rPr>
          <w:rFonts w:ascii="Candara" w:hAnsi="Candara" w:cs="Candara"/>
          <w:color w:val="4472c4" w:themeColor="accent5"/>
          <w:sz w:val="24"/>
          <w:szCs w:val="24"/>
          <w:highlight w:val="none"/>
        </w:rPr>
      </w:r>
    </w:p>
    <w:p>
      <w:pPr>
        <w:pBdr>
          <w:top w:val="none" w:color="000000" w:sz="4" w:space="0"/>
          <w:left w:val="none" w:color="000000" w:sz="4" w:space="0"/>
          <w:bottom w:val="none" w:color="000000" w:sz="4" w:space="0"/>
          <w:right w:val="none" w:color="000000" w:sz="4" w:space="0"/>
        </w:pBdr>
        <w:spacing/>
        <w:ind/>
        <w:jc w:val="left"/>
        <w:rPr>
          <w:rFonts w:ascii="Candara" w:hAnsi="Candara" w:cs="Candara"/>
          <w:sz w:val="24"/>
          <w:szCs w:val="24"/>
          <w:highlight w:val="none"/>
          <w14:ligatures w14:val="none"/>
        </w:rPr>
      </w:pPr>
      <w:r>
        <w:rPr>
          <w:rFonts w:ascii="Candara" w:hAnsi="Candara" w:cs="Candara"/>
          <w:sz w:val="24"/>
          <w:szCs w:val="24"/>
          <w:highlight w:val="none"/>
        </w:rPr>
      </w:r>
      <w:r>
        <w:rPr>
          <w:rFonts w:ascii="Candara" w:hAnsi="Candara" w:cs="Candara"/>
          <w:sz w:val="24"/>
          <w:szCs w:val="24"/>
          <w:highlight w:val="none"/>
        </w:rPr>
      </w:r>
    </w:p>
    <w:p>
      <w:pPr>
        <w:pBdr>
          <w:top w:val="none" w:color="000000" w:sz="4" w:space="0"/>
          <w:left w:val="none" w:color="000000" w:sz="4" w:space="0"/>
          <w:bottom w:val="none" w:color="000000" w:sz="4" w:space="0"/>
          <w:right w:val="none" w:color="000000" w:sz="4" w:space="0"/>
        </w:pBdr>
        <w:spacing/>
        <w:ind/>
        <w:jc w:val="left"/>
        <w:rPr>
          <w:rFonts w:ascii="Candara" w:hAnsi="Candara" w:cs="Candara"/>
          <w:b/>
          <w:bCs/>
          <w:sz w:val="24"/>
          <w:szCs w:val="24"/>
          <w:highlight w:val="none"/>
          <w14:ligatures w14:val="none"/>
        </w:rPr>
      </w:pPr>
      <w:r>
        <w:rPr>
          <w:rFonts w:ascii="Candara" w:hAnsi="Candara" w:cs="Candara"/>
          <w:b/>
          <w:bCs/>
          <w:sz w:val="24"/>
          <w:szCs w:val="24"/>
          <w:highlight w:val="none"/>
        </w:rPr>
      </w:r>
      <w:r>
        <w:rPr>
          <w:rFonts w:ascii="Candara" w:hAnsi="Candara" w:cs="Candara"/>
          <w:b/>
          <w:bCs/>
          <w:sz w:val="24"/>
          <w:szCs w:val="24"/>
          <w:highlight w:val="none"/>
        </w:rPr>
      </w:r>
    </w:p>
    <w:p>
      <w:pPr>
        <w:pBdr>
          <w:top w:val="none" w:color="000000" w:sz="4" w:space="0"/>
          <w:left w:val="none" w:color="000000" w:sz="4" w:space="0"/>
          <w:bottom w:val="none" w:color="000000" w:sz="4" w:space="0"/>
          <w:right w:val="none" w:color="000000" w:sz="4" w:space="0"/>
        </w:pBdr>
        <w:spacing/>
        <w:ind/>
        <w:jc w:val="left"/>
        <w:rPr>
          <w:rFonts w:ascii="Candara" w:hAnsi="Candara" w:cs="Candara"/>
          <w:b/>
          <w:bCs/>
          <w:sz w:val="24"/>
          <w:szCs w:val="24"/>
          <w:highlight w:val="none"/>
          <w14:ligatures w14:val="none"/>
        </w:rPr>
      </w:pPr>
      <w:r>
        <w:rPr>
          <w:rFonts w:ascii="Candara" w:hAnsi="Candara" w:cs="Candara"/>
          <w:b/>
          <w:bCs/>
          <w:sz w:val="24"/>
          <w:szCs w:val="24"/>
          <w:highlight w:val="none"/>
        </w:rPr>
      </w:r>
      <w:r>
        <w:rPr>
          <w:rFonts w:ascii="Candara" w:hAnsi="Candara" w:cs="Candara"/>
          <w:b/>
          <w:bCs/>
          <w:sz w:val="24"/>
          <w:szCs w:val="24"/>
          <w:highlight w:val="none"/>
        </w:rPr>
      </w:r>
    </w:p>
    <w:p>
      <w:pPr>
        <w:pBdr>
          <w:top w:val="none" w:color="000000" w:sz="4" w:space="0"/>
          <w:left w:val="none" w:color="000000" w:sz="4" w:space="0"/>
          <w:bottom w:val="none" w:color="000000" w:sz="4" w:space="0"/>
          <w:right w:val="none" w:color="000000" w:sz="4" w:space="0"/>
        </w:pBdr>
        <w:spacing/>
        <w:ind/>
        <w:jc w:val="left"/>
        <w:rPr>
          <w:rFonts w:ascii="Candara" w:hAnsi="Candara" w:cs="Candara"/>
          <w:b/>
          <w:bCs/>
          <w:sz w:val="24"/>
          <w:szCs w:val="24"/>
          <w:highlight w:val="none"/>
          <w14:ligatures w14:val="none"/>
        </w:rPr>
      </w:pPr>
      <w:r>
        <w:rPr>
          <w:rFonts w:ascii="Candara" w:hAnsi="Candara" w:cs="Candara"/>
          <w:b/>
          <w:bCs/>
          <w:sz w:val="24"/>
          <w:szCs w:val="24"/>
          <w:highlight w:val="none"/>
        </w:rPr>
        <w:t xml:space="preserve">Other</w:t>
      </w:r>
      <w:r>
        <w:rPr>
          <w:rFonts w:ascii="Candara" w:hAnsi="Candara" w:cs="Candara"/>
          <w:b/>
          <w:bCs/>
          <w:sz w:val="24"/>
          <w:szCs w:val="24"/>
          <w:highlight w:val="none"/>
        </w:rPr>
      </w:r>
    </w:p>
    <w:p>
      <w:pPr>
        <w:pBdr>
          <w:top w:val="none" w:color="000000" w:sz="4" w:space="0"/>
          <w:left w:val="none" w:color="000000" w:sz="4" w:space="0"/>
          <w:bottom w:val="none" w:color="000000" w:sz="4" w:space="0"/>
          <w:right w:val="none" w:color="000000" w:sz="4" w:space="0"/>
        </w:pBdr>
        <w:spacing/>
        <w:ind w:firstLine="0" w:left="0"/>
        <w:jc w:val="left"/>
        <w:rPr>
          <w:rFonts w:ascii="Candara" w:hAnsi="Candara" w:cs="Candara"/>
          <w:sz w:val="24"/>
          <w:szCs w:val="24"/>
          <w:highlight w:val="none"/>
          <w14:ligatures w14:val="none"/>
        </w:rPr>
      </w:pPr>
      <w:r>
        <w:rPr>
          <w:rFonts w:ascii="Candara" w:hAnsi="Candara" w:cs="Candara"/>
          <w:sz w:val="24"/>
          <w:szCs w:val="24"/>
          <w:highlight w:val="none"/>
        </w:rPr>
        <w:t xml:space="preserve">NOA</w:t>
      </w:r>
      <w:r>
        <w:rPr>
          <w:rFonts w:ascii="Candara" w:hAnsi="Candara" w:cs="Candara"/>
          <w:sz w:val="24"/>
          <w:szCs w:val="24"/>
          <w:highlight w:val="none"/>
        </w:rPr>
        <w:t xml:space="preserve">A</w:t>
      </w:r>
      <w:r>
        <w:rPr>
          <w:rFonts w:ascii="Candara" w:hAnsi="Candara" w:cs="Candara"/>
          <w:sz w:val="24"/>
          <w:szCs w:val="24"/>
          <w:highlight w:val="none"/>
        </w:rPr>
      </w:r>
    </w:p>
    <w:p>
      <w:pPr>
        <w:pStyle w:val="889"/>
        <w:numPr>
          <w:ilvl w:val="0"/>
          <w:numId w:val="8"/>
        </w:numPr>
        <w:pBdr>
          <w:top w:val="none" w:color="000000" w:sz="4" w:space="0"/>
          <w:left w:val="none" w:color="000000" w:sz="4" w:space="0"/>
          <w:bottom w:val="none" w:color="000000" w:sz="4" w:space="0"/>
          <w:right w:val="none" w:color="000000" w:sz="4" w:space="0"/>
        </w:pBdr>
        <w:spacing/>
        <w:ind/>
        <w:jc w:val="left"/>
        <w:rPr>
          <w:rFonts w:ascii="Candara" w:hAnsi="Candara" w:cs="Candara"/>
          <w:color w:val="4472c4" w:themeColor="accent5"/>
          <w:sz w:val="24"/>
          <w:szCs w:val="24"/>
          <w:highlight w:val="none"/>
          <w14:ligatures w14:val="none"/>
        </w:rPr>
      </w:pPr>
      <w:r>
        <w:rPr>
          <w:rFonts w:ascii="Candara" w:hAnsi="Candara" w:cs="Candara"/>
          <w:color w:val="4472c4" w:themeColor="accent5"/>
          <w:sz w:val="24"/>
          <w:szCs w:val="24"/>
          <w:highlight w:val="none"/>
        </w:rPr>
        <w:t xml:space="preserve">weather.gov</w:t>
      </w:r>
      <w:r>
        <w:rPr>
          <w:rFonts w:ascii="Candara" w:hAnsi="Candara" w:cs="Candara"/>
          <w:color w:val="4472c4" w:themeColor="accent5"/>
          <w:sz w:val="24"/>
          <w:szCs w:val="24"/>
          <w:highlight w:val="none"/>
        </w:rPr>
      </w:r>
      <w:r>
        <w:rPr>
          <w:rFonts w:ascii="Candara" w:hAnsi="Candara" w:cs="Candara"/>
          <w:color w:val="4472c4" w:themeColor="accent5"/>
          <w:sz w:val="24"/>
          <w:szCs w:val="24"/>
          <w:highlight w:val="none"/>
        </w:rPr>
      </w:r>
    </w:p>
    <w:p>
      <w:pPr>
        <w:pBdr>
          <w:top w:val="none" w:color="000000" w:sz="4" w:space="0"/>
          <w:left w:val="none" w:color="000000" w:sz="4" w:space="0"/>
          <w:bottom w:val="none" w:color="000000" w:sz="4" w:space="0"/>
          <w:right w:val="none" w:color="000000" w:sz="4" w:space="0"/>
        </w:pBdr>
        <w:spacing/>
        <w:ind w:firstLine="0" w:left="0"/>
        <w:jc w:val="left"/>
        <w:rPr>
          <w:rFonts w:ascii="Candara" w:hAnsi="Candara" w:cs="Candara"/>
          <w:sz w:val="24"/>
          <w:szCs w:val="24"/>
          <w:highlight w:val="none"/>
          <w14:ligatures w14:val="none"/>
        </w:rPr>
      </w:pPr>
      <w:r>
        <w:rPr>
          <w:rFonts w:ascii="Candara" w:hAnsi="Candara" w:cs="Candara"/>
          <w:sz w:val="24"/>
          <w:szCs w:val="24"/>
          <w:highlight w:val="none"/>
        </w:rPr>
        <w:t xml:space="preserve">Resourcewatch</w:t>
      </w:r>
      <w:r>
        <w:rPr>
          <w:rFonts w:ascii="Candara" w:hAnsi="Candara" w:cs="Candara"/>
          <w:sz w:val="24"/>
          <w:szCs w:val="24"/>
          <w:highlight w:val="none"/>
        </w:rPr>
      </w:r>
    </w:p>
    <w:p>
      <w:pPr>
        <w:pStyle w:val="889"/>
        <w:numPr>
          <w:ilvl w:val="0"/>
          <w:numId w:val="22"/>
        </w:numPr>
        <w:pBdr>
          <w:top w:val="none" w:color="000000" w:sz="4" w:space="0"/>
          <w:left w:val="none" w:color="000000" w:sz="4" w:space="0"/>
          <w:bottom w:val="none" w:color="000000" w:sz="4" w:space="0"/>
          <w:right w:val="none" w:color="000000" w:sz="4" w:space="0"/>
        </w:pBdr>
        <w:spacing/>
        <w:ind/>
        <w:jc w:val="left"/>
        <w:rPr>
          <w:rFonts w:ascii="Candara" w:hAnsi="Candara" w:cs="Candara"/>
          <w:color w:val="4472c4" w:themeColor="accent5"/>
          <w:sz w:val="24"/>
          <w:szCs w:val="24"/>
          <w:highlight w:val="none"/>
          <w14:ligatures w14:val="none"/>
        </w:rPr>
      </w:pPr>
      <w:hyperlink r:id="rId16" w:tooltip="https://resourcewatch.org/dashboards/climate" w:history="1">
        <w:r>
          <w:rPr>
            <w:rFonts w:ascii="Candara" w:hAnsi="Candara" w:cs="Candara"/>
            <w:color w:val="4472c4" w:themeColor="accent5"/>
            <w:sz w:val="24"/>
            <w:szCs w:val="24"/>
            <w:highlight w:val="none"/>
          </w:rPr>
          <w:t xml:space="preserve">Climate | Resource Watch</w:t>
        </w:r>
      </w:hyperlink>
      <w:r>
        <w:rPr>
          <w:rFonts w:ascii="Candara" w:hAnsi="Candara" w:cs="Candara"/>
          <w:color w:val="4472c4" w:themeColor="accent5"/>
          <w:sz w:val="24"/>
          <w:szCs w:val="24"/>
          <w:highlight w:val="none"/>
        </w:rPr>
      </w:r>
      <w:r>
        <w:rPr>
          <w:rFonts w:ascii="Candara" w:hAnsi="Candara" w:cs="Candara"/>
          <w:color w:val="4472c4" w:themeColor="accent5"/>
          <w:sz w:val="24"/>
          <w:szCs w:val="24"/>
          <w:highlight w:val="none"/>
        </w:rPr>
      </w:r>
    </w:p>
    <w:p>
      <w:pPr>
        <w:pBdr>
          <w:top w:val="none" w:color="000000" w:sz="4" w:space="0"/>
          <w:left w:val="none" w:color="000000" w:sz="4" w:space="0"/>
          <w:bottom w:val="none" w:color="000000" w:sz="4" w:space="0"/>
          <w:right w:val="none" w:color="000000" w:sz="4" w:space="0"/>
        </w:pBdr>
        <w:spacing/>
        <w:ind w:firstLine="0" w:left="0"/>
        <w:jc w:val="left"/>
        <w:rPr>
          <w:rFonts w:ascii="Candara" w:hAnsi="Candara" w:cs="Candara"/>
          <w:sz w:val="24"/>
          <w:szCs w:val="24"/>
          <w:highlight w:val="none"/>
          <w14:ligatures w14:val="none"/>
        </w:rPr>
      </w:pPr>
      <w:r>
        <w:rPr>
          <w:rFonts w:ascii="Candara" w:hAnsi="Candara" w:cs="Candara"/>
          <w:sz w:val="24"/>
          <w:szCs w:val="24"/>
          <w:highlight w:val="none"/>
        </w:rPr>
        <w:t xml:space="preserve">OpenData Hawaii Gov</w:t>
      </w:r>
      <w:r>
        <w:rPr>
          <w:rFonts w:ascii="Candara" w:hAnsi="Candara" w:cs="Candara"/>
          <w:sz w:val="24"/>
          <w:szCs w:val="24"/>
          <w:highlight w:val="none"/>
        </w:rPr>
      </w:r>
    </w:p>
    <w:p>
      <w:pPr>
        <w:pStyle w:val="889"/>
        <w:numPr>
          <w:ilvl w:val="0"/>
          <w:numId w:val="23"/>
        </w:numPr>
        <w:pBdr>
          <w:top w:val="none" w:color="000000" w:sz="4" w:space="0"/>
          <w:left w:val="none" w:color="000000" w:sz="4" w:space="0"/>
          <w:bottom w:val="none" w:color="000000" w:sz="4" w:space="0"/>
          <w:right w:val="none" w:color="000000" w:sz="4" w:space="0"/>
        </w:pBdr>
        <w:spacing/>
        <w:ind/>
        <w:jc w:val="left"/>
        <w:rPr>
          <w:rFonts w:ascii="Candara" w:hAnsi="Candara" w:cs="Candara"/>
          <w:color w:val="4472c4" w:themeColor="accent5"/>
          <w:sz w:val="24"/>
          <w:szCs w:val="24"/>
          <w:highlight w:val="none"/>
          <w14:ligatures w14:val="none"/>
        </w:rPr>
      </w:pPr>
      <w:hyperlink r:id="rId17" w:tooltip="https://opendata.hawaii.gov/" w:history="1">
        <w:r>
          <w:rPr>
            <w:rFonts w:ascii="Candara" w:hAnsi="Candara" w:cs="Candara"/>
            <w:color w:val="4472c4" w:themeColor="accent5"/>
            <w:sz w:val="24"/>
            <w:szCs w:val="24"/>
            <w:highlight w:val="none"/>
          </w:rPr>
          <w:t xml:space="preserve">Welcome - Hawaii Open Data</w:t>
        </w:r>
      </w:hyperlink>
      <w:r>
        <w:rPr>
          <w:rFonts w:ascii="Candara" w:hAnsi="Candara" w:cs="Candara"/>
          <w:color w:val="4472c4" w:themeColor="accent5"/>
          <w:sz w:val="24"/>
          <w:szCs w:val="24"/>
          <w:highlight w:val="none"/>
        </w:rPr>
      </w:r>
      <w:r>
        <w:rPr>
          <w:rFonts w:ascii="Candara" w:hAnsi="Candara" w:cs="Candara"/>
          <w:color w:val="4472c4" w:themeColor="accent5"/>
          <w:sz w:val="24"/>
          <w:szCs w:val="24"/>
          <w:highlight w:val="none"/>
        </w:rPr>
      </w:r>
    </w:p>
    <w:p>
      <w:pPr>
        <w:pStyle w:val="889"/>
        <w:numPr>
          <w:ilvl w:val="0"/>
          <w:numId w:val="23"/>
        </w:numPr>
        <w:pBdr>
          <w:top w:val="none" w:color="000000" w:sz="4" w:space="0"/>
          <w:left w:val="none" w:color="000000" w:sz="4" w:space="0"/>
          <w:bottom w:val="none" w:color="000000" w:sz="4" w:space="0"/>
          <w:right w:val="none" w:color="000000" w:sz="4" w:space="0"/>
        </w:pBdr>
        <w:spacing/>
        <w:ind/>
        <w:jc w:val="left"/>
        <w:rPr>
          <w:rFonts w:ascii="Candara" w:hAnsi="Candara" w:cs="Candara"/>
          <w:color w:val="4472c4" w:themeColor="accent5"/>
          <w:sz w:val="24"/>
          <w:szCs w:val="24"/>
          <w:highlight w:val="none"/>
          <w14:ligatures w14:val="none"/>
        </w:rPr>
      </w:pPr>
      <w:hyperlink r:id="rId18" w:tooltip="https://geoportal.hawaii.gov/" w:history="1">
        <w:r>
          <w:rPr>
            <w:rFonts w:ascii="Candara" w:hAnsi="Candara" w:cs="Candara"/>
            <w:color w:val="4472c4" w:themeColor="accent5"/>
            <w:sz w:val="24"/>
            <w:szCs w:val="24"/>
            <w:highlight w:val="none"/>
          </w:rPr>
          <w:t xml:space="preserve">Hawaii Statewide GIS Program</w:t>
        </w:r>
      </w:hyperlink>
      <w:r>
        <w:rPr>
          <w:rFonts w:ascii="Candara" w:hAnsi="Candara" w:cs="Candara"/>
          <w:color w:val="4472c4" w:themeColor="accent5"/>
          <w:sz w:val="24"/>
          <w:szCs w:val="24"/>
          <w:highlight w:val="none"/>
        </w:rPr>
      </w:r>
      <w:r>
        <w:rPr>
          <w:rFonts w:ascii="Candara" w:hAnsi="Candara" w:cs="Candara"/>
          <w:color w:val="4472c4" w:themeColor="accent5"/>
          <w:sz w:val="24"/>
          <w:szCs w:val="24"/>
          <w:highlight w:val="none"/>
        </w:rPr>
      </w:r>
    </w:p>
    <w:p>
      <w:pPr>
        <w:pBdr>
          <w:top w:val="none" w:color="000000" w:sz="4" w:space="0"/>
          <w:left w:val="none" w:color="000000" w:sz="4" w:space="0"/>
          <w:bottom w:val="none" w:color="000000" w:sz="4" w:space="0"/>
          <w:right w:val="none" w:color="000000" w:sz="4" w:space="0"/>
        </w:pBdr>
        <w:spacing/>
        <w:ind w:firstLine="0" w:left="0"/>
        <w:jc w:val="left"/>
        <w:rPr>
          <w:rFonts w:ascii="Candara" w:hAnsi="Candara" w:cs="Candara"/>
          <w:sz w:val="24"/>
          <w:szCs w:val="24"/>
          <w:highlight w:val="none"/>
          <w14:ligatures w14:val="none"/>
        </w:rPr>
      </w:pPr>
      <w:r>
        <w:rPr>
          <w:rFonts w:ascii="Candara" w:hAnsi="Candara" w:cs="Candara"/>
          <w:sz w:val="24"/>
          <w:szCs w:val="24"/>
          <w:highlight w:val="none"/>
        </w:rPr>
        <w:t xml:space="preserve">NASA worldview</w:t>
      </w:r>
      <w:r>
        <w:rPr>
          <w:rFonts w:ascii="Candara" w:hAnsi="Candara" w:cs="Candara"/>
          <w:sz w:val="24"/>
          <w:szCs w:val="24"/>
          <w:highlight w:val="none"/>
        </w:rPr>
      </w:r>
    </w:p>
    <w:p>
      <w:pPr>
        <w:pStyle w:val="889"/>
        <w:numPr>
          <w:ilvl w:val="0"/>
          <w:numId w:val="23"/>
        </w:numPr>
        <w:pBdr>
          <w:top w:val="none" w:color="000000" w:sz="4" w:space="0"/>
          <w:left w:val="none" w:color="000000" w:sz="4" w:space="0"/>
          <w:bottom w:val="none" w:color="000000" w:sz="4" w:space="0"/>
          <w:right w:val="none" w:color="000000" w:sz="4" w:space="0"/>
        </w:pBdr>
        <w:spacing/>
        <w:ind/>
        <w:jc w:val="left"/>
        <w:rPr>
          <w:rFonts w:ascii="Candara" w:hAnsi="Candara" w:cs="Candara"/>
          <w:color w:val="4472c4" w:themeColor="accent5"/>
          <w:sz w:val="24"/>
          <w:szCs w:val="24"/>
          <w:highlight w:val="none"/>
          <w14:ligatures w14:val="none"/>
        </w:rPr>
      </w:pPr>
      <w:r>
        <w:rPr>
          <w:rFonts w:ascii="Candara" w:hAnsi="Candara" w:cs="Candara"/>
          <w:color w:val="4472c4" w:themeColor="accent5"/>
          <w:sz w:val="24"/>
          <w:szCs w:val="24"/>
          <w:highlight w:val="none"/>
        </w:rPr>
      </w:r>
      <w:hyperlink r:id="rId19" w:tooltip="https://worldview.earthdata.nasa.gov/?v=-161.58038707413584,18.074994085986518,-153.00129968484953,22.050120965315514&amp;t=2025-06-21-T16%3A40%3A35Z" w:history="1">
        <w:r>
          <w:rPr>
            <w:rFonts w:ascii="Candara" w:hAnsi="Candara" w:cs="Candara"/>
            <w:color w:val="4472c4" w:themeColor="accent5"/>
            <w:sz w:val="24"/>
            <w:szCs w:val="24"/>
            <w:highlight w:val="none"/>
          </w:rPr>
          <w:t xml:space="preserve">NASA Worldview</w:t>
        </w:r>
      </w:hyperlink>
      <w:r>
        <w:rPr>
          <w:rFonts w:ascii="Candara" w:hAnsi="Candara" w:cs="Candara"/>
          <w:color w:val="4472c4" w:themeColor="accent5"/>
          <w:sz w:val="24"/>
          <w:szCs w:val="24"/>
          <w:highlight w:val="none"/>
        </w:rPr>
      </w:r>
      <w:r>
        <w:rPr>
          <w:rFonts w:ascii="Candara" w:hAnsi="Candara" w:cs="Candara"/>
          <w:color w:val="4472c4" w:themeColor="accent5"/>
          <w:sz w:val="24"/>
          <w:szCs w:val="24"/>
          <w:highlight w:val="none"/>
        </w:rPr>
      </w:r>
    </w:p>
    <w:p>
      <w:pPr>
        <w:pBdr>
          <w:top w:val="none" w:color="000000" w:sz="4" w:space="0"/>
          <w:left w:val="none" w:color="000000" w:sz="4" w:space="0"/>
          <w:bottom w:val="none" w:color="000000" w:sz="4" w:space="0"/>
          <w:right w:val="none" w:color="000000" w:sz="4" w:space="0"/>
        </w:pBdr>
        <w:spacing/>
        <w:ind/>
        <w:jc w:val="left"/>
        <w:rPr>
          <w:rFonts w:ascii="Candara" w:hAnsi="Candara" w:cs="Candara"/>
          <w:sz w:val="24"/>
          <w:szCs w:val="24"/>
          <w:highlight w:val="none"/>
          <w14:ligatures w14:val="none"/>
        </w:rPr>
      </w:pPr>
      <w:r>
        <w:rPr>
          <w:rFonts w:ascii="Candara" w:hAnsi="Candara" w:cs="Candara"/>
          <w:sz w:val="24"/>
          <w:szCs w:val="24"/>
          <w:highlight w:val="none"/>
        </w:rPr>
      </w:r>
      <w:r>
        <w:rPr>
          <w:rFonts w:ascii="Candara" w:hAnsi="Candara" w:cs="Candara"/>
          <w:sz w:val="24"/>
          <w:szCs w:val="24"/>
          <w:highlight w:val="none"/>
        </w:rPr>
      </w:r>
    </w:p>
    <w:p>
      <w:pPr>
        <w:pBdr>
          <w:top w:val="none" w:color="000000" w:sz="4" w:space="0"/>
          <w:left w:val="none" w:color="000000" w:sz="4" w:space="0"/>
          <w:bottom w:val="none" w:color="000000" w:sz="4" w:space="0"/>
          <w:right w:val="none" w:color="000000" w:sz="4" w:space="0"/>
        </w:pBdr>
        <w:spacing/>
        <w:ind/>
        <w:jc w:val="left"/>
        <w:rPr>
          <w:rFonts w:ascii="Candara" w:hAnsi="Candara" w:cs="Candara"/>
          <w:sz w:val="24"/>
          <w:szCs w:val="24"/>
          <w:highlight w:val="none"/>
          <w14:ligatures w14:val="none"/>
        </w:rPr>
      </w:pPr>
      <w:r>
        <w:rPr>
          <w:rFonts w:ascii="Candara" w:hAnsi="Candara" w:cs="Candara"/>
          <w:sz w:val="24"/>
          <w:szCs w:val="24"/>
          <w:highlight w:val="none"/>
        </w:rPr>
      </w:r>
      <w:r>
        <w:rPr>
          <w:rFonts w:ascii="Candara" w:hAnsi="Candara" w:cs="Candara"/>
          <w:sz w:val="24"/>
          <w:szCs w:val="24"/>
          <w:highlight w:val="none"/>
        </w:rPr>
      </w:r>
    </w:p>
    <w:p>
      <w:pPr>
        <w:pBdr>
          <w:top w:val="none" w:color="000000" w:sz="4" w:space="0"/>
          <w:left w:val="none" w:color="000000" w:sz="4" w:space="0"/>
          <w:bottom w:val="none" w:color="000000" w:sz="4" w:space="0"/>
          <w:right w:val="none" w:color="000000" w:sz="4" w:space="0"/>
        </w:pBdr>
        <w:spacing/>
        <w:ind/>
        <w:jc w:val="left"/>
        <w:rPr>
          <w:rFonts w:ascii="Candara" w:hAnsi="Candara" w:cs="Candara"/>
          <w:sz w:val="24"/>
          <w:szCs w:val="24"/>
          <w:highlight w:val="none"/>
          <w14:ligatures w14:val="none"/>
        </w:rPr>
      </w:pPr>
      <w:r>
        <w:rPr>
          <w:rFonts w:ascii="Candara" w:hAnsi="Candara" w:cs="Candara"/>
          <w:sz w:val="24"/>
          <w:szCs w:val="24"/>
          <w:highlight w:val="none"/>
        </w:rPr>
      </w:r>
      <w:r>
        <w:rPr>
          <w:rFonts w:ascii="Candara" w:hAnsi="Candara" w:cs="Candara"/>
          <w:sz w:val="24"/>
          <w:szCs w:val="24"/>
          <w:highlight w:val="none"/>
        </w:rPr>
      </w:r>
    </w:p>
    <w:p>
      <w:pPr>
        <w:pBdr/>
        <w:shd w:val="nil"/>
        <w:spacing/>
        <w:ind/>
        <w:rPr>
          <w:rFonts w:ascii="Candara" w:hAnsi="Candara" w:cs="Candara"/>
          <w:sz w:val="24"/>
          <w:szCs w:val="24"/>
          <w:highlight w:val="none"/>
        </w:rPr>
      </w:pPr>
      <w:r>
        <w:rPr>
          <w:rFonts w:ascii="Candara" w:hAnsi="Candara" w:cs="Candara"/>
          <w:sz w:val="24"/>
          <w:szCs w:val="24"/>
          <w:highlight w:val="none"/>
        </w:rPr>
        <w:br w:type="page" w:clear="all"/>
      </w:r>
      <w:r>
        <w:rPr>
          <w:rFonts w:ascii="Candara" w:hAnsi="Candara" w:cs="Candara"/>
          <w:sz w:val="24"/>
          <w:szCs w:val="24"/>
          <w:highlight w:val="none"/>
        </w:rPr>
      </w:r>
    </w:p>
    <w:p>
      <w:pPr>
        <w:pBdr/>
        <w:spacing/>
        <w:ind/>
        <w:jc w:val="center"/>
        <w:rPr>
          <w:rFonts w:ascii="Candara" w:hAnsi="Candara" w:cs="Candara"/>
          <w:b/>
          <w:bCs/>
          <w:sz w:val="24"/>
          <w:szCs w:val="24"/>
          <w:highlight w:val="none"/>
        </w:rPr>
      </w:pPr>
      <w:r>
        <w:rPr>
          <w:rFonts w:ascii="Candara" w:hAnsi="Candara" w:cs="Candara"/>
          <w:b/>
          <w:bCs/>
          <w:sz w:val="24"/>
          <w:szCs w:val="24"/>
          <w:highlight w:val="none"/>
        </w:rPr>
        <w:t xml:space="preserve">Mission Objective</w:t>
      </w:r>
      <w:r>
        <w:rPr>
          <w:rFonts w:ascii="Candara" w:hAnsi="Candara" w:cs="Candara"/>
          <w:b/>
          <w:bCs/>
          <w:sz w:val="24"/>
          <w:szCs w:val="24"/>
          <w:highlight w:val="none"/>
        </w:rPr>
      </w:r>
    </w:p>
    <w:p>
      <w:pPr>
        <w:pBdr/>
        <w:spacing/>
        <w:ind/>
        <w:jc w:val="left"/>
        <w:rPr>
          <w:rFonts w:ascii="Candara" w:hAnsi="Candara" w:cs="Candara"/>
          <w:sz w:val="24"/>
          <w:szCs w:val="24"/>
          <w:highlight w:val="none"/>
        </w:rPr>
      </w:pPr>
      <w:r>
        <w:rPr>
          <w:rFonts w:ascii="Candara" w:hAnsi="Candara" w:cs="Candara"/>
          <w:sz w:val="24"/>
          <w:szCs w:val="24"/>
          <w:highlight w:val="none"/>
        </w:rPr>
        <w:t xml:space="preserve">2025 JOC – P3I: Mission objective is to aggregate multiple open-source data into one software solution in a form of a web page. This project will aggregate multiple </w:t>
      </w:r>
      <w:r>
        <w:rPr>
          <w:rFonts w:ascii="Candara" w:hAnsi="Candara" w:cs="Candara"/>
          <w:sz w:val="24"/>
          <w:szCs w:val="24"/>
          <w:highlight w:val="none"/>
        </w:rPr>
        <w:t xml:space="preserve">sources from State and government sources to help task emergency services of the National Guard and State to pull resources from available flight units to combat wildfires across the counties in the State of Hawaii.</w:t>
      </w:r>
      <w:r>
        <w:rPr>
          <w:rFonts w:ascii="Candara" w:hAnsi="Candara" w:cs="Candara"/>
          <w:sz w:val="24"/>
          <w:szCs w:val="24"/>
          <w:highlight w:val="none"/>
        </w:rPr>
      </w:r>
    </w:p>
    <w:p>
      <w:pPr>
        <w:pBdr/>
        <w:spacing/>
        <w:ind/>
        <w:jc w:val="left"/>
        <w:rPr>
          <w:rFonts w:ascii="Candara" w:hAnsi="Candara" w:cs="Candara"/>
          <w:sz w:val="24"/>
          <w:szCs w:val="24"/>
          <w:highlight w:val="none"/>
        </w:rPr>
      </w:pPr>
      <w:r>
        <w:rPr>
          <w:rFonts w:ascii="Candara" w:hAnsi="Candara" w:cs="Candara"/>
          <w:sz w:val="24"/>
          <w:szCs w:val="24"/>
          <w:highlight w:val="none"/>
        </w:rPr>
      </w:r>
      <w:r>
        <w:rPr>
          <w:rFonts w:ascii="Candara" w:hAnsi="Candara" w:cs="Candara"/>
          <w:sz w:val="24"/>
          <w:szCs w:val="24"/>
          <w:highlight w:val="none"/>
        </w:rPr>
      </w:r>
    </w:p>
    <w:p>
      <w:pPr>
        <w:pBdr/>
        <w:spacing/>
        <w:ind/>
        <w:jc w:val="center"/>
        <w:rPr>
          <w:rFonts w:ascii="Candara" w:hAnsi="Candara" w:cs="Candara"/>
          <w:b/>
          <w:bCs/>
          <w:sz w:val="24"/>
          <w:szCs w:val="24"/>
          <w:highlight w:val="none"/>
        </w:rPr>
      </w:pPr>
      <w:r>
        <w:rPr>
          <w:rFonts w:ascii="Candara" w:hAnsi="Candara" w:cs="Candara"/>
          <w:b/>
          <w:bCs/>
          <w:sz w:val="24"/>
          <w:szCs w:val="24"/>
          <w:highlight w:val="none"/>
        </w:rPr>
        <w:t xml:space="preserve">Problem Statement</w:t>
      </w:r>
      <w:r>
        <w:rPr>
          <w:rFonts w:ascii="Candara" w:hAnsi="Candara" w:cs="Candara"/>
          <w:b/>
          <w:bCs/>
          <w:sz w:val="24"/>
          <w:szCs w:val="24"/>
          <w:highlight w:val="none"/>
        </w:rPr>
      </w:r>
    </w:p>
    <w:p>
      <w:pPr>
        <w:pBdr/>
        <w:spacing/>
        <w:ind/>
        <w:jc w:val="left"/>
        <w:rPr>
          <w:rFonts w:ascii="Candara" w:hAnsi="Candara" w:cs="Candara"/>
          <w:sz w:val="24"/>
          <w:szCs w:val="24"/>
          <w:highlight w:val="none"/>
        </w:rPr>
      </w:pPr>
      <w:r>
        <w:rPr>
          <w:rFonts w:ascii="Candara" w:hAnsi="Candara" w:cs="Candara"/>
          <w:sz w:val="24"/>
          <w:szCs w:val="24"/>
          <w:highlight w:val="none"/>
        </w:rPr>
        <w:t xml:space="preserve">Due to the limitations of the software solutions that will be the final result, we need information that is not locked away by requests-only access and/or is not locked by API access keys such as a higher-tier paid service requirement or services locked to enterprise environments. In addition, for APIs to have inter-compatibility </w:t>
      </w:r>
      <w:r>
        <w:rPr>
          <w:rFonts w:ascii="Candara" w:hAnsi="Candara" w:cs="Candara"/>
          <w:sz w:val="24"/>
          <w:szCs w:val="24"/>
          <w:highlight w:val="none"/>
        </w:rPr>
        <w:t xml:space="preserve">with one another to ensure that they can be used in the end product. This will require documentation of the software solution and APIs, access to those API keys and programming interface and authorization as well. For predictability of future events, this project will need access to a server, or hardware solutions that will make use of certain compute units that can process data fast enough for machine learning and possible LLM usage. Similarly, the data pulled must follow a certain format, which can help mitigate further processing and delays in output processes.</w:t>
      </w:r>
      <w:r>
        <w:rPr>
          <w:rFonts w:ascii="Candara" w:hAnsi="Candara" w:cs="Candara"/>
          <w:sz w:val="24"/>
          <w:szCs w:val="24"/>
          <w:highlight w:val="none"/>
        </w:rPr>
      </w:r>
    </w:p>
    <w:p>
      <w:pPr>
        <w:pBdr/>
        <w:shd w:val="nil"/>
        <w:spacing/>
        <w:ind/>
        <w:rPr>
          <w:rFonts w:ascii="Candara" w:hAnsi="Candara" w:cs="Candara"/>
          <w:sz w:val="24"/>
          <w:szCs w:val="24"/>
          <w:highlight w:val="none"/>
        </w:rPr>
      </w:pPr>
      <w:r>
        <w:rPr>
          <w:rFonts w:ascii="Candara" w:hAnsi="Candara" w:cs="Candara"/>
          <w:sz w:val="24"/>
          <w:szCs w:val="24"/>
          <w:highlight w:val="none"/>
        </w:rPr>
        <w:br w:type="page" w:clear="all"/>
      </w:r>
      <w:r>
        <w:rPr>
          <w:rFonts w:ascii="Candara" w:hAnsi="Candara" w:cs="Candara"/>
          <w:sz w:val="24"/>
          <w:szCs w:val="24"/>
          <w:highlight w:val="none"/>
        </w:rPr>
      </w:r>
    </w:p>
    <w:p>
      <w:pPr>
        <w:pBdr/>
        <w:spacing/>
        <w:ind/>
        <w:jc w:val="center"/>
        <w:rPr>
          <w:rFonts w:ascii="Candara" w:hAnsi="Candara" w:cs="Candara"/>
          <w:b/>
          <w:bCs/>
          <w:sz w:val="24"/>
          <w:szCs w:val="24"/>
          <w:highlight w:val="none"/>
        </w:rPr>
      </w:pPr>
      <w:r>
        <w:rPr>
          <w:rFonts w:ascii="Candara" w:hAnsi="Candara" w:cs="Candara"/>
          <w:b/>
          <w:bCs/>
          <w:sz w:val="24"/>
          <w:szCs w:val="24"/>
          <w:highlight w:val="none"/>
        </w:rPr>
        <w:t xml:space="preserve">Security Concerns</w:t>
      </w:r>
      <w:r>
        <w:rPr>
          <w:rFonts w:ascii="Candara" w:hAnsi="Candara" w:cs="Candara"/>
          <w:b/>
          <w:bCs/>
          <w:sz w:val="24"/>
          <w:szCs w:val="24"/>
          <w:highlight w:val="none"/>
        </w:rPr>
      </w:r>
      <w:r>
        <w:rPr>
          <w:rFonts w:ascii="Candara" w:hAnsi="Candara" w:cs="Candara"/>
          <w:b/>
          <w:bCs/>
          <w:sz w:val="24"/>
          <w:szCs w:val="24"/>
          <w:highlight w:val="none"/>
        </w:rPr>
      </w:r>
    </w:p>
    <w:p>
      <w:pPr>
        <w:pBdr/>
        <w:spacing/>
        <w:ind/>
        <w:jc w:val="left"/>
        <w:rPr>
          <w:rFonts w:ascii="Candara" w:hAnsi="Candara" w:cs="Candara"/>
          <w:sz w:val="24"/>
          <w:szCs w:val="24"/>
          <w:highlight w:val="none"/>
        </w:rPr>
      </w:pPr>
      <w:r>
        <w:rPr>
          <w:rFonts w:ascii="Candara" w:hAnsi="Candara" w:cs="Candara"/>
          <w:sz w:val="24"/>
          <w:szCs w:val="24"/>
          <w:highlight w:val="none"/>
        </w:rPr>
        <w:t xml:space="preserve">Depending if the final project will contain sensitive data or will be privately used for government use, there will be some items that will be considered for this project.</w:t>
      </w:r>
      <w:r>
        <w:rPr>
          <w:rFonts w:ascii="Candara" w:hAnsi="Candara" w:cs="Candara"/>
          <w:sz w:val="24"/>
          <w:szCs w:val="24"/>
          <w:highlight w:val="none"/>
        </w:rPr>
      </w:r>
    </w:p>
    <w:p>
      <w:pPr>
        <w:pBdr/>
        <w:spacing/>
        <w:ind/>
        <w:jc w:val="left"/>
        <w:rPr>
          <w:rFonts w:ascii="Candara" w:hAnsi="Candara" w:cs="Candara"/>
          <w:sz w:val="24"/>
          <w:szCs w:val="24"/>
          <w:highlight w:val="none"/>
        </w:rPr>
      </w:pPr>
      <w:r>
        <w:rPr>
          <w:rFonts w:ascii="Candara" w:hAnsi="Candara" w:cs="Candara"/>
          <w:sz w:val="24"/>
          <w:szCs w:val="24"/>
          <w:highlight w:val="none"/>
        </w:rPr>
      </w:r>
      <w:r>
        <w:rPr>
          <w:rFonts w:ascii="Candara" w:hAnsi="Candara" w:cs="Candara"/>
          <w:sz w:val="24"/>
          <w:szCs w:val="24"/>
          <w:highlight w:val="none"/>
        </w:rPr>
      </w:r>
    </w:p>
    <w:p>
      <w:pPr>
        <w:pBdr/>
        <w:spacing/>
        <w:ind/>
        <w:jc w:val="left"/>
        <w:rPr>
          <w:rFonts w:ascii="Candara" w:hAnsi="Candara" w:cs="Candara"/>
          <w:sz w:val="24"/>
          <w:szCs w:val="24"/>
          <w:highlight w:val="none"/>
        </w:rPr>
      </w:pPr>
      <w:r>
        <w:rPr>
          <w:rFonts w:ascii="Candara" w:hAnsi="Candara" w:cs="Candara"/>
          <w:sz w:val="24"/>
          <w:szCs w:val="24"/>
          <w:highlight w:val="none"/>
        </w:rPr>
        <w:t xml:space="preserve">Based on the CIA triad.</w:t>
      </w:r>
      <w:r>
        <w:rPr>
          <w:rFonts w:ascii="Candara" w:hAnsi="Candara" w:cs="Candara"/>
          <w:sz w:val="24"/>
          <w:szCs w:val="24"/>
          <w:highlight w:val="none"/>
        </w:rPr>
      </w:r>
    </w:p>
    <w:p>
      <w:pPr>
        <w:pBdr/>
        <w:spacing/>
        <w:ind/>
        <w:jc w:val="left"/>
        <w:rPr>
          <w:rFonts w:ascii="Candara" w:hAnsi="Candara" w:cs="Candara"/>
          <w:b/>
          <w:bCs/>
          <w:sz w:val="24"/>
          <w:szCs w:val="24"/>
          <w:highlight w:val="none"/>
        </w:rPr>
      </w:pPr>
      <w:r>
        <w:rPr>
          <w:rFonts w:ascii="Candara" w:hAnsi="Candara" w:cs="Candara"/>
          <w:b/>
          <w:bCs/>
          <w:sz w:val="24"/>
          <w:szCs w:val="24"/>
          <w:highlight w:val="none"/>
        </w:rPr>
        <w:t xml:space="preserve">Confidentiality, Integrity, Availability</w:t>
      </w:r>
      <w:r>
        <w:rPr>
          <w:rFonts w:ascii="Candara" w:hAnsi="Candara" w:cs="Candara"/>
          <w:b/>
          <w:bCs/>
          <w:sz w:val="24"/>
          <w:szCs w:val="24"/>
          <w:highlight w:val="none"/>
        </w:rPr>
      </w:r>
      <w:r>
        <w:rPr>
          <w:rFonts w:ascii="Candara" w:hAnsi="Candara" w:cs="Candara"/>
          <w:b/>
          <w:bCs/>
          <w:sz w:val="24"/>
          <w:szCs w:val="24"/>
          <w:highlight w:val="none"/>
        </w:rPr>
      </w:r>
    </w:p>
    <w:p>
      <w:pPr>
        <w:pBdr/>
        <w:spacing/>
        <w:ind/>
        <w:jc w:val="left"/>
        <w:rPr>
          <w:rFonts w:ascii="Candara" w:hAnsi="Candara" w:cs="Candara"/>
          <w:sz w:val="24"/>
          <w:szCs w:val="24"/>
          <w:highlight w:val="none"/>
        </w:rPr>
      </w:pPr>
      <w:r>
        <w:rPr>
          <w:rFonts w:ascii="Candara" w:hAnsi="Candara" w:cs="Candara"/>
          <w:sz w:val="24"/>
          <w:szCs w:val="24"/>
          <w:highlight w:val="none"/>
        </w:rPr>
      </w:r>
      <w:r>
        <w:rPr>
          <w:rFonts w:ascii="Candara" w:hAnsi="Candara" w:cs="Candara"/>
          <w:sz w:val="24"/>
          <w:szCs w:val="24"/>
          <w:highlight w:val="none"/>
        </w:rPr>
      </w:r>
    </w:p>
    <w:p>
      <w:pPr>
        <w:pBdr/>
        <w:spacing/>
        <w:ind/>
        <w:jc w:val="left"/>
        <w:rPr>
          <w:rFonts w:ascii="Candara" w:hAnsi="Candara" w:cs="Candara"/>
          <w:sz w:val="24"/>
          <w:szCs w:val="24"/>
          <w:highlight w:val="none"/>
        </w:rPr>
      </w:pPr>
      <w:r>
        <w:rPr>
          <w:rFonts w:ascii="Candara" w:hAnsi="Candara" w:cs="Candara"/>
          <w:sz w:val="24"/>
          <w:szCs w:val="24"/>
          <w:highlight w:val="none"/>
        </w:rPr>
        <w:t xml:space="preserve">This project will consider if the APIs and data pulled come from sources that will be sensitive.</w:t>
      </w:r>
      <w:r>
        <w:rPr>
          <w:rFonts w:ascii="Candara" w:hAnsi="Candara" w:cs="Candara"/>
          <w:sz w:val="24"/>
          <w:szCs w:val="24"/>
          <w:highlight w:val="none"/>
        </w:rPr>
      </w:r>
    </w:p>
    <w:p>
      <w:pPr>
        <w:pBdr/>
        <w:spacing/>
        <w:ind/>
        <w:jc w:val="left"/>
        <w:rPr>
          <w:rFonts w:ascii="Candara" w:hAnsi="Candara" w:cs="Candara"/>
          <w:sz w:val="24"/>
          <w:szCs w:val="24"/>
          <w:highlight w:val="none"/>
        </w:rPr>
      </w:pPr>
      <w:r>
        <w:rPr>
          <w:rFonts w:ascii="Candara" w:hAnsi="Candara" w:cs="Candara"/>
          <w:sz w:val="24"/>
          <w:szCs w:val="24"/>
          <w:highlight w:val="none"/>
        </w:rPr>
        <w:t xml:space="preserve">This can include PII such as personal information from reports, camera correspondence, </w:t>
      </w:r>
      <w:r>
        <w:rPr>
          <w:rFonts w:ascii="Candara" w:hAnsi="Candara" w:cs="Candara"/>
          <w:sz w:val="24"/>
          <w:szCs w:val="24"/>
          <w:highlight w:val="none"/>
        </w:rPr>
        <w:t xml:space="preserve">and ID for emergency and state employees.</w:t>
      </w:r>
      <w:r>
        <w:rPr>
          <w:rFonts w:ascii="Candara" w:hAnsi="Candara" w:cs="Candara"/>
          <w:sz w:val="24"/>
          <w:szCs w:val="24"/>
          <w:highlight w:val="none"/>
        </w:rPr>
      </w:r>
    </w:p>
    <w:p>
      <w:pPr>
        <w:pBdr/>
        <w:spacing/>
        <w:ind/>
        <w:jc w:val="left"/>
        <w:rPr>
          <w:rFonts w:ascii="Candara" w:hAnsi="Candara" w:cs="Candara"/>
          <w:sz w:val="24"/>
          <w:szCs w:val="24"/>
          <w:highlight w:val="none"/>
        </w:rPr>
      </w:pPr>
      <w:r>
        <w:rPr>
          <w:rFonts w:ascii="Candara" w:hAnsi="Candara" w:cs="Candara"/>
          <w:sz w:val="24"/>
          <w:szCs w:val="24"/>
          <w:highlight w:val="none"/>
        </w:rPr>
      </w:r>
      <w:r>
        <w:rPr>
          <w:rFonts w:ascii="Candara" w:hAnsi="Candara" w:cs="Candara"/>
          <w:sz w:val="24"/>
          <w:szCs w:val="24"/>
          <w:highlight w:val="none"/>
        </w:rPr>
      </w:r>
    </w:p>
    <w:p>
      <w:pPr>
        <w:pBdr/>
        <w:spacing/>
        <w:ind/>
        <w:jc w:val="left"/>
        <w:rPr>
          <w:rFonts w:ascii="Candara" w:hAnsi="Candara" w:cs="Candara"/>
          <w:sz w:val="24"/>
          <w:szCs w:val="24"/>
          <w:highlight w:val="none"/>
        </w:rPr>
      </w:pPr>
      <w:r>
        <w:rPr>
          <w:rFonts w:ascii="Candara" w:hAnsi="Candara" w:cs="Candara"/>
          <w:sz w:val="24"/>
          <w:szCs w:val="24"/>
          <w:highlight w:val="none"/>
        </w:rPr>
        <w:t xml:space="preserve">Due to the mission object of this project, it is important the the reports and data are strictly untouched or unaltered. </w:t>
      </w:r>
      <w:r>
        <w:rPr>
          <w:rFonts w:ascii="Candara" w:hAnsi="Candara" w:cs="Candara"/>
          <w:sz w:val="24"/>
          <w:szCs w:val="24"/>
          <w:highlight w:val="none"/>
        </w:rPr>
      </w:r>
    </w:p>
    <w:p>
      <w:pPr>
        <w:pBdr/>
        <w:spacing/>
        <w:ind/>
        <w:jc w:val="left"/>
        <w:rPr>
          <w:rFonts w:ascii="Candara" w:hAnsi="Candara" w:cs="Candara"/>
          <w:sz w:val="24"/>
          <w:szCs w:val="24"/>
          <w:highlight w:val="none"/>
        </w:rPr>
      </w:pPr>
      <w:r>
        <w:rPr>
          <w:rFonts w:ascii="Candara" w:hAnsi="Candara" w:cs="Candara"/>
          <w:sz w:val="24"/>
          <w:szCs w:val="24"/>
          <w:highlight w:val="none"/>
        </w:rPr>
      </w:r>
      <w:r>
        <w:rPr>
          <w:rFonts w:ascii="Candara" w:hAnsi="Candara" w:cs="Candara"/>
          <w:sz w:val="24"/>
          <w:szCs w:val="24"/>
          <w:highlight w:val="none"/>
        </w:rPr>
      </w:r>
    </w:p>
    <w:p>
      <w:pPr>
        <w:pBdr/>
        <w:spacing/>
        <w:ind/>
        <w:jc w:val="left"/>
        <w:rPr>
          <w:rFonts w:ascii="Candara" w:hAnsi="Candara" w:cs="Candara"/>
          <w:sz w:val="24"/>
          <w:szCs w:val="24"/>
          <w:highlight w:val="none"/>
        </w:rPr>
      </w:pPr>
      <w:r>
        <w:rPr>
          <w:rFonts w:ascii="Candara" w:hAnsi="Candara" w:cs="Candara"/>
          <w:sz w:val="24"/>
          <w:szCs w:val="24"/>
          <w:highlight w:val="none"/>
        </w:rPr>
        <w:t xml:space="preserve">As with availability of this project. There could be threats due to DDoS, malware, etc. so it is imperative to keep this projects backed up, have alternative means of hosting, and is constantly managed for any changes to API structures or security concerns. </w:t>
      </w:r>
      <w:r>
        <w:rPr>
          <w:rFonts w:ascii="Candara" w:hAnsi="Candara" w:cs="Candara"/>
          <w:sz w:val="24"/>
          <w:szCs w:val="24"/>
          <w:highlight w:val="none"/>
        </w:rPr>
      </w:r>
    </w:p>
    <w:p>
      <w:pPr>
        <w:pBdr/>
        <w:spacing/>
        <w:ind/>
        <w:jc w:val="center"/>
        <w:rPr>
          <w:rFonts w:ascii="Candara" w:hAnsi="Candara" w:cs="Candara"/>
          <w:sz w:val="24"/>
          <w:szCs w:val="24"/>
          <w:highlight w:val="none"/>
        </w:rPr>
      </w:pPr>
      <w:r>
        <w:rPr>
          <w:rFonts w:ascii="Candara" w:hAnsi="Candara" w:cs="Candara"/>
          <w:sz w:val="24"/>
          <w:szCs w:val="24"/>
          <w:highlight w:val="none"/>
        </w:rPr>
      </w:r>
      <w:r>
        <w:rPr>
          <w:rFonts w:ascii="Candara" w:hAnsi="Candara" w:cs="Candara"/>
          <w:sz w:val="24"/>
          <w:szCs w:val="24"/>
          <w:highlight w:val="none"/>
        </w:rPr>
      </w:r>
    </w:p>
    <w:tbl>
      <w:tblPr>
        <w:tblW w:w="0" w:type="auto"/>
        <w:tblBorders/>
        <w:tblLayout w:type="fixed"/>
        <w:tblLook w:val="04A0" w:firstRow="1" w:lastRow="0" w:firstColumn="1" w:lastColumn="0" w:noHBand="0" w:noVBand="1"/>
        <w:tblStyle w:val="701"/>
      </w:tblPr>
      <w:tblGrid>
        <w:gridCol w:w="2340"/>
        <w:gridCol w:w="897"/>
        <w:gridCol w:w="1276"/>
        <w:gridCol w:w="992"/>
      </w:tblGrid>
      <w:tr>
        <w:trPr/>
        <w:tc>
          <w:tcPr>
            <w:tcBorders/>
            <w:tcW w:w="2340" w:type="dxa"/>
            <w:textDirection w:val="lrTb"/>
            <w:noWrap w:val="false"/>
          </w:tcPr>
          <w:p>
            <w:pPr>
              <w:pBdr/>
              <w:spacing/>
              <w:ind/>
              <w:jc w:val="center"/>
              <w:rPr>
                <w:rFonts w:ascii="Candara" w:hAnsi="Candara" w:cs="Candara"/>
                <w:sz w:val="24"/>
                <w:szCs w:val="24"/>
                <w:highlight w:val="none"/>
              </w:rPr>
            </w:pPr>
            <w:r>
              <w:rPr>
                <w:rFonts w:ascii="Candara" w:hAnsi="Candara" w:cs="Candara"/>
                <w:sz w:val="24"/>
                <w:szCs w:val="24"/>
                <w:highlight w:val="none"/>
              </w:rPr>
            </w:r>
            <w:r>
              <w:rPr>
                <w:rFonts w:ascii="Candara" w:hAnsi="Candara" w:cs="Candara"/>
                <w:sz w:val="24"/>
                <w:szCs w:val="24"/>
                <w:highlight w:val="none"/>
              </w:rPr>
            </w:r>
          </w:p>
        </w:tc>
        <w:tc>
          <w:tcPr>
            <w:tcBorders/>
            <w:tcW w:w="897" w:type="dxa"/>
            <w:textDirection w:val="lrTb"/>
            <w:noWrap w:val="false"/>
          </w:tcPr>
          <w:p>
            <w:pPr>
              <w:pBdr/>
              <w:spacing/>
              <w:ind/>
              <w:jc w:val="center"/>
              <w:rPr>
                <w:rFonts w:ascii="Candara" w:hAnsi="Candara" w:cs="Candara"/>
                <w:sz w:val="24"/>
                <w:szCs w:val="24"/>
                <w:highlight w:val="none"/>
              </w:rPr>
            </w:pPr>
            <w:r>
              <w:rPr>
                <w:rFonts w:ascii="Candara" w:hAnsi="Candara" w:cs="Candara"/>
                <w:sz w:val="24"/>
                <w:szCs w:val="24"/>
                <w:highlight w:val="none"/>
              </w:rPr>
              <w:t xml:space="preserve">LOW</w:t>
            </w:r>
            <w:r>
              <w:rPr>
                <w:rFonts w:ascii="Candara" w:hAnsi="Candara" w:cs="Candara"/>
                <w:sz w:val="24"/>
                <w:szCs w:val="24"/>
                <w:highlight w:val="none"/>
              </w:rPr>
            </w:r>
          </w:p>
        </w:tc>
        <w:tc>
          <w:tcPr>
            <w:tcBorders/>
            <w:tcW w:w="1276" w:type="dxa"/>
            <w:textDirection w:val="lrTb"/>
            <w:noWrap w:val="false"/>
          </w:tcPr>
          <w:p>
            <w:pPr>
              <w:pBdr/>
              <w:spacing/>
              <w:ind/>
              <w:jc w:val="center"/>
              <w:rPr>
                <w:rFonts w:ascii="Candara" w:hAnsi="Candara" w:cs="Candara"/>
                <w:sz w:val="24"/>
                <w:szCs w:val="24"/>
                <w:highlight w:val="none"/>
              </w:rPr>
            </w:pPr>
            <w:r>
              <w:rPr>
                <w:rFonts w:ascii="Candara" w:hAnsi="Candara" w:cs="Candara"/>
                <w:sz w:val="24"/>
                <w:szCs w:val="24"/>
                <w:highlight w:val="none"/>
              </w:rPr>
              <w:t xml:space="preserve">MEDUIM</w:t>
            </w:r>
            <w:r>
              <w:rPr>
                <w:rFonts w:ascii="Candara" w:hAnsi="Candara" w:cs="Candara"/>
                <w:sz w:val="24"/>
                <w:szCs w:val="24"/>
                <w:highlight w:val="none"/>
              </w:rPr>
            </w:r>
          </w:p>
        </w:tc>
        <w:tc>
          <w:tcPr>
            <w:tcBorders/>
            <w:tcW w:w="992" w:type="dxa"/>
            <w:textDirection w:val="lrTb"/>
            <w:noWrap w:val="false"/>
          </w:tcPr>
          <w:p>
            <w:pPr>
              <w:pBdr/>
              <w:spacing/>
              <w:ind/>
              <w:jc w:val="center"/>
              <w:rPr>
                <w:rFonts w:ascii="Candara" w:hAnsi="Candara" w:cs="Candara"/>
                <w:sz w:val="24"/>
                <w:szCs w:val="24"/>
                <w:highlight w:val="none"/>
              </w:rPr>
            </w:pPr>
            <w:r>
              <w:rPr>
                <w:rFonts w:ascii="Candara" w:hAnsi="Candara" w:cs="Candara"/>
                <w:sz w:val="24"/>
                <w:szCs w:val="24"/>
                <w:highlight w:val="none"/>
              </w:rPr>
              <w:t xml:space="preserve">HIGH</w:t>
            </w:r>
            <w:r>
              <w:rPr>
                <w:rFonts w:ascii="Candara" w:hAnsi="Candara" w:cs="Candara"/>
                <w:sz w:val="24"/>
                <w:szCs w:val="24"/>
                <w:highlight w:val="none"/>
              </w:rPr>
            </w:r>
          </w:p>
        </w:tc>
      </w:tr>
      <w:tr>
        <w:trPr>
          <w:trHeight w:val="222"/>
        </w:trPr>
        <w:tc>
          <w:tcPr>
            <w:tcBorders/>
            <w:tcW w:w="2340" w:type="dxa"/>
            <w:textDirection w:val="lrTb"/>
            <w:noWrap w:val="false"/>
          </w:tcPr>
          <w:p>
            <w:pPr>
              <w:pBdr/>
              <w:shd w:val="clear" w:color="767171" w:themeColor="background2" w:themeShade="80" w:fill="767171" w:themeFill="background2" w:themeFillShade="80"/>
              <w:spacing/>
              <w:ind/>
              <w:jc w:val="center"/>
              <w:rPr>
                <w:rFonts w:ascii="Candara" w:hAnsi="Candara" w:cs="Candara"/>
                <w:sz w:val="24"/>
                <w:szCs w:val="24"/>
                <w:highlight w:val="none"/>
              </w:rPr>
            </w:pPr>
            <w:r>
              <w:rPr>
                <w:rFonts w:ascii="Candara" w:hAnsi="Candara" w:cs="Candara"/>
                <w:sz w:val="24"/>
                <w:szCs w:val="24"/>
                <w:highlight w:val="none"/>
              </w:rPr>
            </w:r>
            <w:r>
              <w:rPr>
                <w:rFonts w:ascii="Candara" w:hAnsi="Candara" w:cs="Candara"/>
                <w:b/>
                <w:bCs/>
                <w:sz w:val="24"/>
                <w:szCs w:val="24"/>
                <w:highlight w:val="none"/>
              </w:rPr>
              <w:t xml:space="preserve">Confidentiality</w:t>
            </w:r>
            <w:r/>
            <w:r>
              <w:rPr>
                <w:rFonts w:ascii="Candara" w:hAnsi="Candara" w:cs="Candara"/>
                <w:sz w:val="24"/>
                <w:szCs w:val="24"/>
                <w:highlight w:val="none"/>
              </w:rPr>
            </w:r>
            <w:r>
              <w:rPr>
                <w:rFonts w:ascii="Candara" w:hAnsi="Candara" w:cs="Candara"/>
                <w:sz w:val="24"/>
                <w:szCs w:val="24"/>
                <w:highlight w:val="none"/>
              </w:rPr>
            </w:r>
          </w:p>
        </w:tc>
        <w:tc>
          <w:tcPr>
            <w:tcBorders/>
            <w:tcW w:w="897" w:type="dxa"/>
            <w:textDirection w:val="lrTb"/>
            <w:noWrap w:val="false"/>
          </w:tcPr>
          <w:p>
            <w:pPr>
              <w:pBdr/>
              <w:shd w:val="clear" w:color="a9d18e" w:themeColor="accent6" w:themeTint="99" w:fill="a9d18e" w:themeFill="accent6" w:themeFillTint="99"/>
              <w:spacing/>
              <w:ind/>
              <w:jc w:val="center"/>
              <w:rPr>
                <w:rFonts w:ascii="Candara" w:hAnsi="Candara" w:cs="Candara"/>
                <w:sz w:val="24"/>
                <w:szCs w:val="24"/>
                <w:highlight w:val="none"/>
              </w:rPr>
            </w:pPr>
            <w:r>
              <w:rPr>
                <w:rFonts w:ascii="Candara" w:hAnsi="Candara" w:cs="Candara"/>
                <w:sz w:val="24"/>
                <w:szCs w:val="24"/>
                <w:highlight w:val="none"/>
              </w:rPr>
            </w:r>
            <w:r>
              <w:rPr>
                <w:rFonts w:ascii="Candara" w:hAnsi="Candara" w:cs="Candara"/>
                <w:sz w:val="24"/>
                <w:szCs w:val="24"/>
                <w:highlight w:val="none"/>
              </w:rPr>
            </w:r>
          </w:p>
        </w:tc>
        <w:tc>
          <w:tcPr>
            <w:tcBorders/>
            <w:tcW w:w="1276" w:type="dxa"/>
            <w:textDirection w:val="lrTb"/>
            <w:noWrap w:val="false"/>
          </w:tcPr>
          <w:p>
            <w:pPr>
              <w:pBdr/>
              <w:shd w:val="clear" w:color="ffff00" w:fill="ffff00"/>
              <w:spacing/>
              <w:ind/>
              <w:jc w:val="center"/>
              <w:rPr>
                <w:rFonts w:ascii="Candara" w:hAnsi="Candara" w:cs="Candara"/>
                <w:color w:val="000000" w:themeColor="text1"/>
                <w:sz w:val="24"/>
                <w:szCs w:val="24"/>
                <w:highlight w:val="none"/>
              </w:rPr>
            </w:pPr>
            <w:r>
              <w:rPr>
                <w:rFonts w:ascii="Candara" w:hAnsi="Candara" w:cs="Candara"/>
                <w:color w:val="000000" w:themeColor="text1"/>
                <w:sz w:val="24"/>
                <w:szCs w:val="24"/>
                <w:highlight w:val="none"/>
              </w:rPr>
              <w:t xml:space="preserve">X</w:t>
            </w:r>
            <w:r>
              <w:rPr>
                <w:rFonts w:ascii="Candara" w:hAnsi="Candara" w:cs="Candara"/>
                <w:color w:val="000000" w:themeColor="text1"/>
                <w:sz w:val="24"/>
                <w:szCs w:val="24"/>
                <w:highlight w:val="none"/>
              </w:rPr>
            </w:r>
          </w:p>
        </w:tc>
        <w:tc>
          <w:tcPr>
            <w:tcBorders/>
            <w:tcW w:w="992" w:type="dxa"/>
            <w:textDirection w:val="lrTb"/>
            <w:noWrap w:val="false"/>
          </w:tcPr>
          <w:p>
            <w:pPr>
              <w:pBdr/>
              <w:shd w:val="clear" w:color="ff0000" w:fill="ff0000"/>
              <w:spacing/>
              <w:ind/>
              <w:jc w:val="center"/>
              <w:rPr>
                <w:rFonts w:ascii="Candara" w:hAnsi="Candara" w:cs="Candara"/>
                <w:sz w:val="24"/>
                <w:szCs w:val="24"/>
                <w:highlight w:val="none"/>
              </w:rPr>
            </w:pPr>
            <w:r>
              <w:rPr>
                <w:rFonts w:ascii="Candara" w:hAnsi="Candara" w:cs="Candara"/>
                <w:sz w:val="24"/>
                <w:szCs w:val="24"/>
                <w:highlight w:val="none"/>
              </w:rPr>
            </w:r>
            <w:r>
              <w:rPr>
                <w:rFonts w:ascii="Candara" w:hAnsi="Candara" w:cs="Candara"/>
                <w:sz w:val="24"/>
                <w:szCs w:val="24"/>
                <w:highlight w:val="none"/>
              </w:rPr>
            </w:r>
          </w:p>
        </w:tc>
      </w:tr>
      <w:tr>
        <w:trPr/>
        <w:tc>
          <w:tcPr>
            <w:tcBorders/>
            <w:tcW w:w="2340" w:type="dxa"/>
            <w:textDirection w:val="lrTb"/>
            <w:noWrap w:val="false"/>
          </w:tcPr>
          <w:p>
            <w:pPr>
              <w:pBdr/>
              <w:shd w:val="clear" w:color="767171" w:themeColor="background2" w:themeShade="80" w:fill="767171" w:themeFill="background2" w:themeFillShade="80"/>
              <w:spacing/>
              <w:ind/>
              <w:jc w:val="center"/>
              <w:rPr>
                <w:rFonts w:ascii="Candara" w:hAnsi="Candara" w:cs="Candara"/>
                <w:sz w:val="24"/>
                <w:szCs w:val="24"/>
                <w:highlight w:val="none"/>
              </w:rPr>
            </w:pPr>
            <w:r>
              <w:rPr>
                <w:rFonts w:ascii="Candara" w:hAnsi="Candara" w:cs="Candara"/>
                <w:sz w:val="24"/>
                <w:szCs w:val="24"/>
                <w:highlight w:val="none"/>
              </w:rPr>
            </w:r>
            <w:r>
              <w:rPr>
                <w:rFonts w:ascii="Candara" w:hAnsi="Candara" w:cs="Candara"/>
                <w:b/>
                <w:bCs/>
                <w:sz w:val="24"/>
                <w:szCs w:val="24"/>
                <w:highlight w:val="none"/>
              </w:rPr>
              <w:t xml:space="preserve">Integrity</w:t>
            </w:r>
            <w:r>
              <w:rPr>
                <w:rFonts w:ascii="Candara" w:hAnsi="Candara" w:cs="Candara"/>
                <w:sz w:val="24"/>
                <w:szCs w:val="24"/>
                <w:highlight w:val="none"/>
              </w:rPr>
            </w:r>
            <w:r>
              <w:rPr>
                <w:rFonts w:ascii="Candara" w:hAnsi="Candara" w:cs="Candara"/>
                <w:sz w:val="24"/>
                <w:szCs w:val="24"/>
                <w:highlight w:val="none"/>
              </w:rPr>
            </w:r>
          </w:p>
        </w:tc>
        <w:tc>
          <w:tcPr>
            <w:tcBorders/>
            <w:tcW w:w="897" w:type="dxa"/>
            <w:textDirection w:val="lrTb"/>
            <w:noWrap w:val="false"/>
          </w:tcPr>
          <w:p>
            <w:pPr>
              <w:pBdr/>
              <w:shd w:val="clear" w:color="a9d18e" w:themeColor="accent6" w:themeTint="99" w:fill="a9d18e" w:themeFill="accent6" w:themeFillTint="99"/>
              <w:spacing/>
              <w:ind/>
              <w:jc w:val="center"/>
              <w:rPr>
                <w:rFonts w:ascii="Candara" w:hAnsi="Candara" w:cs="Candara"/>
                <w:sz w:val="24"/>
                <w:szCs w:val="24"/>
                <w:highlight w:val="none"/>
              </w:rPr>
            </w:pPr>
            <w:r>
              <w:rPr>
                <w:rFonts w:ascii="Candara" w:hAnsi="Candara" w:cs="Candara"/>
                <w:sz w:val="24"/>
                <w:szCs w:val="24"/>
                <w:highlight w:val="none"/>
              </w:rPr>
            </w:r>
            <w:r>
              <w:rPr>
                <w:rFonts w:ascii="Candara" w:hAnsi="Candara" w:cs="Candara"/>
                <w:sz w:val="24"/>
                <w:szCs w:val="24"/>
                <w:highlight w:val="none"/>
              </w:rPr>
            </w:r>
          </w:p>
        </w:tc>
        <w:tc>
          <w:tcPr>
            <w:tcBorders/>
            <w:tcW w:w="1276" w:type="dxa"/>
            <w:textDirection w:val="lrTb"/>
            <w:noWrap w:val="false"/>
          </w:tcPr>
          <w:p>
            <w:pPr>
              <w:pBdr/>
              <w:shd w:val="clear" w:color="ffff00" w:fill="ffff00"/>
              <w:spacing/>
              <w:ind/>
              <w:jc w:val="center"/>
              <w:rPr>
                <w:rFonts w:ascii="Candara" w:hAnsi="Candara" w:cs="Candara"/>
                <w:sz w:val="24"/>
                <w:szCs w:val="24"/>
                <w:highlight w:val="none"/>
              </w:rPr>
            </w:pPr>
            <w:r>
              <w:rPr>
                <w:rFonts w:ascii="Candara" w:hAnsi="Candara" w:cs="Candara"/>
                <w:sz w:val="24"/>
                <w:szCs w:val="24"/>
                <w:highlight w:val="none"/>
              </w:rPr>
            </w:r>
            <w:r>
              <w:rPr>
                <w:rFonts w:ascii="Candara" w:hAnsi="Candara" w:cs="Candara"/>
                <w:sz w:val="24"/>
                <w:szCs w:val="24"/>
                <w:highlight w:val="none"/>
              </w:rPr>
            </w:r>
          </w:p>
        </w:tc>
        <w:tc>
          <w:tcPr>
            <w:tcBorders/>
            <w:tcW w:w="992" w:type="dxa"/>
            <w:textDirection w:val="lrTb"/>
            <w:noWrap w:val="false"/>
          </w:tcPr>
          <w:p>
            <w:pPr>
              <w:pBdr/>
              <w:shd w:val="clear" w:color="ff0000" w:fill="ff0000"/>
              <w:spacing/>
              <w:ind/>
              <w:jc w:val="center"/>
              <w:rPr>
                <w:rFonts w:ascii="Candara" w:hAnsi="Candara" w:cs="Candara"/>
                <w:color w:val="000000" w:themeColor="text1"/>
                <w:sz w:val="24"/>
                <w:szCs w:val="24"/>
                <w:highlight w:val="none"/>
              </w:rPr>
            </w:pPr>
            <w:r>
              <w:rPr>
                <w:rFonts w:ascii="Candara" w:hAnsi="Candara" w:cs="Candara"/>
                <w:color w:val="000000" w:themeColor="text1"/>
                <w:sz w:val="24"/>
                <w:szCs w:val="24"/>
                <w:highlight w:val="none"/>
              </w:rPr>
              <w:t xml:space="preserve">X</w:t>
            </w:r>
            <w:r>
              <w:rPr>
                <w:rFonts w:ascii="Candara" w:hAnsi="Candara" w:cs="Candara"/>
                <w:color w:val="000000" w:themeColor="text1"/>
                <w:sz w:val="24"/>
                <w:szCs w:val="24"/>
                <w:highlight w:val="none"/>
              </w:rPr>
            </w:r>
          </w:p>
        </w:tc>
      </w:tr>
      <w:tr>
        <w:trPr/>
        <w:tc>
          <w:tcPr>
            <w:tcBorders/>
            <w:tcW w:w="2340" w:type="dxa"/>
            <w:textDirection w:val="lrTb"/>
            <w:noWrap w:val="false"/>
          </w:tcPr>
          <w:p>
            <w:pPr>
              <w:pBdr/>
              <w:shd w:val="clear" w:color="767171" w:themeColor="background2" w:themeShade="80" w:fill="767171" w:themeFill="background2" w:themeFillShade="80"/>
              <w:spacing/>
              <w:ind/>
              <w:jc w:val="center"/>
              <w:rPr>
                <w:rFonts w:ascii="Candara" w:hAnsi="Candara" w:cs="Candara"/>
                <w:sz w:val="24"/>
                <w:szCs w:val="24"/>
                <w:highlight w:val="none"/>
              </w:rPr>
            </w:pPr>
            <w:r>
              <w:rPr>
                <w:rFonts w:ascii="Candara" w:hAnsi="Candara" w:cs="Candara"/>
                <w:sz w:val="24"/>
                <w:szCs w:val="24"/>
                <w:highlight w:val="none"/>
              </w:rPr>
            </w:r>
            <w:r>
              <w:rPr>
                <w:rFonts w:ascii="Candara" w:hAnsi="Candara" w:cs="Candara"/>
                <w:b/>
                <w:bCs/>
                <w:sz w:val="24"/>
                <w:szCs w:val="24"/>
                <w:highlight w:val="none"/>
              </w:rPr>
              <w:t xml:space="preserve">Availability</w:t>
            </w:r>
            <w:r/>
            <w:r>
              <w:rPr>
                <w:rFonts w:ascii="Candara" w:hAnsi="Candara" w:cs="Candara"/>
                <w:sz w:val="24"/>
                <w:szCs w:val="24"/>
                <w:highlight w:val="none"/>
              </w:rPr>
            </w:r>
            <w:r>
              <w:rPr>
                <w:rFonts w:ascii="Candara" w:hAnsi="Candara" w:cs="Candara"/>
                <w:sz w:val="24"/>
                <w:szCs w:val="24"/>
                <w:highlight w:val="none"/>
              </w:rPr>
            </w:r>
          </w:p>
        </w:tc>
        <w:tc>
          <w:tcPr>
            <w:tcBorders/>
            <w:tcW w:w="897" w:type="dxa"/>
            <w:textDirection w:val="lrTb"/>
            <w:noWrap w:val="false"/>
          </w:tcPr>
          <w:p>
            <w:pPr>
              <w:pBdr/>
              <w:shd w:val="clear" w:color="a9d18e" w:themeColor="accent6" w:themeTint="99" w:fill="a9d18e" w:themeFill="accent6" w:themeFillTint="99"/>
              <w:spacing/>
              <w:ind/>
              <w:jc w:val="center"/>
              <w:rPr>
                <w:rFonts w:ascii="Candara" w:hAnsi="Candara" w:cs="Candara"/>
                <w:sz w:val="24"/>
                <w:szCs w:val="24"/>
                <w:highlight w:val="none"/>
              </w:rPr>
            </w:pPr>
            <w:r>
              <w:rPr>
                <w:rFonts w:ascii="Candara" w:hAnsi="Candara" w:cs="Candara"/>
                <w:sz w:val="24"/>
                <w:szCs w:val="24"/>
                <w:highlight w:val="none"/>
              </w:rPr>
            </w:r>
            <w:r>
              <w:rPr>
                <w:rFonts w:ascii="Candara" w:hAnsi="Candara" w:cs="Candara"/>
                <w:sz w:val="24"/>
                <w:szCs w:val="24"/>
                <w:highlight w:val="none"/>
              </w:rPr>
            </w:r>
          </w:p>
        </w:tc>
        <w:tc>
          <w:tcPr>
            <w:tcBorders/>
            <w:tcW w:w="1276" w:type="dxa"/>
            <w:textDirection w:val="lrTb"/>
            <w:noWrap w:val="false"/>
          </w:tcPr>
          <w:p>
            <w:pPr>
              <w:pBdr/>
              <w:shd w:val="clear" w:color="ffff00" w:fill="ffff00"/>
              <w:spacing/>
              <w:ind/>
              <w:jc w:val="center"/>
              <w:rPr>
                <w:rFonts w:ascii="Candara" w:hAnsi="Candara" w:cs="Candara"/>
                <w:sz w:val="24"/>
                <w:szCs w:val="24"/>
                <w:highlight w:val="none"/>
              </w:rPr>
            </w:pPr>
            <w:r>
              <w:rPr>
                <w:rFonts w:ascii="Candara" w:hAnsi="Candara" w:cs="Candara"/>
                <w:sz w:val="24"/>
                <w:szCs w:val="24"/>
                <w:highlight w:val="none"/>
              </w:rPr>
            </w:r>
            <w:r>
              <w:rPr>
                <w:rFonts w:ascii="Candara" w:hAnsi="Candara" w:cs="Candara"/>
                <w:sz w:val="24"/>
                <w:szCs w:val="24"/>
                <w:highlight w:val="none"/>
              </w:rPr>
            </w:r>
          </w:p>
        </w:tc>
        <w:tc>
          <w:tcPr>
            <w:tcBorders/>
            <w:tcW w:w="992" w:type="dxa"/>
            <w:textDirection w:val="lrTb"/>
            <w:noWrap w:val="false"/>
          </w:tcPr>
          <w:p>
            <w:pPr>
              <w:pBdr/>
              <w:shd w:val="clear" w:color="ff0000" w:fill="ff0000"/>
              <w:spacing/>
              <w:ind/>
              <w:jc w:val="center"/>
              <w:rPr>
                <w:rFonts w:ascii="Candara" w:hAnsi="Candara" w:cs="Candara"/>
                <w:color w:val="000000" w:themeColor="text1"/>
                <w:sz w:val="24"/>
                <w:szCs w:val="24"/>
                <w:highlight w:val="none"/>
              </w:rPr>
            </w:pPr>
            <w:r>
              <w:rPr>
                <w:rFonts w:ascii="Candara" w:hAnsi="Candara" w:cs="Candara"/>
                <w:color w:val="000000" w:themeColor="text1"/>
                <w:sz w:val="24"/>
                <w:szCs w:val="24"/>
                <w:highlight w:val="none"/>
              </w:rPr>
              <w:t xml:space="preserve">X</w:t>
            </w:r>
            <w:r>
              <w:rPr>
                <w:rFonts w:ascii="Candara" w:hAnsi="Candara" w:cs="Candara"/>
                <w:color w:val="000000" w:themeColor="text1"/>
                <w:sz w:val="24"/>
                <w:szCs w:val="24"/>
                <w:highlight w:val="none"/>
              </w:rPr>
            </w:r>
          </w:p>
        </w:tc>
      </w:tr>
    </w:tbl>
    <w:p>
      <w:pPr>
        <w:pBdr/>
        <w:spacing/>
        <w:ind/>
        <w:jc w:val="center"/>
        <w:rPr>
          <w:rFonts w:ascii="Candara" w:hAnsi="Candara" w:cs="Candara"/>
          <w:sz w:val="24"/>
          <w:szCs w:val="24"/>
          <w:highlight w:val="none"/>
        </w:rPr>
      </w:pPr>
      <w:r>
        <w:rPr>
          <w:rFonts w:ascii="Candara" w:hAnsi="Candara" w:cs="Candara"/>
          <w:sz w:val="24"/>
          <w:szCs w:val="24"/>
          <w:highlight w:val="none"/>
        </w:rPr>
      </w:r>
      <w:r>
        <w:rPr>
          <w:rFonts w:ascii="Candara" w:hAnsi="Candara" w:cs="Candara"/>
          <w:sz w:val="24"/>
          <w:szCs w:val="24"/>
          <w:highlight w:val="none"/>
        </w:rPr>
      </w:r>
    </w:p>
    <w:p>
      <w:pPr>
        <w:pBdr/>
        <w:spacing/>
        <w:ind/>
        <w:jc w:val="left"/>
        <w:rPr>
          <w:rFonts w:ascii="Candara" w:hAnsi="Candara" w:cs="Candara"/>
          <w:sz w:val="24"/>
          <w:szCs w:val="24"/>
          <w:highlight w:val="none"/>
        </w:rPr>
      </w:pPr>
      <w:r>
        <w:rPr>
          <w:rFonts w:ascii="Candara" w:hAnsi="Candara" w:cs="Candara"/>
          <w:sz w:val="24"/>
          <w:szCs w:val="24"/>
          <w:highlight w:val="none"/>
        </w:rPr>
      </w:r>
      <w:r>
        <w:rPr>
          <w:rFonts w:ascii="Candara" w:hAnsi="Candara" w:cs="Candara"/>
          <w:sz w:val="24"/>
          <w:szCs w:val="24"/>
          <w:highlight w:val="none"/>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ndara">
    <w:panose1 w:val="020E05020303030202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97">
    <w:name w:val="Placeholder Text"/>
    <w:basedOn w:val="836"/>
    <w:uiPriority w:val="99"/>
    <w:semiHidden/>
    <w:pPr>
      <w:pBdr/>
      <w:spacing/>
      <w:ind/>
    </w:pPr>
    <w:rPr>
      <w:color w:val="666666"/>
    </w:rPr>
  </w:style>
  <w:style w:type="table" w:styleId="701">
    <w:name w:val="Table Grid"/>
    <w:basedOn w:val="886"/>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Table Grid Light"/>
    <w:basedOn w:val="886"/>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1"/>
    <w:basedOn w:val="886"/>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Plain Table 2"/>
    <w:basedOn w:val="886"/>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Plain Table 3"/>
    <w:basedOn w:val="88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Plain Table 4"/>
    <w:basedOn w:val="88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Plain Table 5"/>
    <w:basedOn w:val="88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w:basedOn w:val="88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1"/>
    <w:basedOn w:val="88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2"/>
    <w:basedOn w:val="88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3"/>
    <w:basedOn w:val="88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 Accent 4"/>
    <w:basedOn w:val="88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 Accent 5"/>
    <w:basedOn w:val="88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 Accent 6"/>
    <w:basedOn w:val="88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w:basedOn w:val="88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1"/>
    <w:basedOn w:val="88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2"/>
    <w:basedOn w:val="88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3"/>
    <w:basedOn w:val="88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 Accent 4"/>
    <w:basedOn w:val="88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 Accent 5"/>
    <w:basedOn w:val="88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 Accent 6"/>
    <w:basedOn w:val="88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w:basedOn w:val="88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1"/>
    <w:basedOn w:val="88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2"/>
    <w:basedOn w:val="88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3"/>
    <w:basedOn w:val="88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 Accent 4"/>
    <w:basedOn w:val="88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 Accent 5"/>
    <w:basedOn w:val="88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 Accent 6"/>
    <w:basedOn w:val="88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w:basedOn w:val="88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1"/>
    <w:basedOn w:val="88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2"/>
    <w:basedOn w:val="88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3"/>
    <w:basedOn w:val="88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 Accent 4"/>
    <w:basedOn w:val="88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4 - Accent 5"/>
    <w:basedOn w:val="88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 Accent 6"/>
    <w:basedOn w:val="88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w:basedOn w:val="88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Accent 1"/>
    <w:basedOn w:val="88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2"/>
    <w:basedOn w:val="88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 Accent 3"/>
    <w:basedOn w:val="88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Accent 4"/>
    <w:basedOn w:val="88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5 Dark - Accent 5"/>
    <w:basedOn w:val="88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 Accent 6"/>
    <w:basedOn w:val="88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6 Colorful"/>
    <w:basedOn w:val="88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4">
    <w:name w:val="Grid Table 6 Colorful - Accent 1"/>
    <w:basedOn w:val="88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5">
    <w:name w:val="Grid Table 6 Colorful - Accent 2"/>
    <w:basedOn w:val="88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6">
    <w:name w:val="Grid Table 6 Colorful - Accent 3"/>
    <w:basedOn w:val="88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7">
    <w:name w:val="Grid Table 6 Colorful - Accent 4"/>
    <w:basedOn w:val="88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8">
    <w:name w:val="Grid Table 6 Colorful - Accent 5"/>
    <w:basedOn w:val="88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9">
    <w:name w:val="Grid Table 6 Colorful - Accent 6"/>
    <w:basedOn w:val="88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0">
    <w:name w:val="Grid Table 7 Colorful"/>
    <w:basedOn w:val="88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1"/>
    <w:basedOn w:val="88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2"/>
    <w:basedOn w:val="88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3"/>
    <w:basedOn w:val="88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7 Colorful - Accent 4"/>
    <w:basedOn w:val="88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7 Colorful - Accent 5"/>
    <w:basedOn w:val="88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7 Colorful - Accent 6"/>
    <w:basedOn w:val="88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w:basedOn w:val="88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1"/>
    <w:basedOn w:val="88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2"/>
    <w:basedOn w:val="88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3"/>
    <w:basedOn w:val="88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 Accent 4"/>
    <w:basedOn w:val="88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 Accent 5"/>
    <w:basedOn w:val="88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 Accent 6"/>
    <w:basedOn w:val="88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w:basedOn w:val="88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1"/>
    <w:basedOn w:val="88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2"/>
    <w:basedOn w:val="88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3"/>
    <w:basedOn w:val="88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 Accent 4"/>
    <w:basedOn w:val="88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 Accent 5"/>
    <w:basedOn w:val="88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 Accent 6"/>
    <w:basedOn w:val="88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w:basedOn w:val="88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1"/>
    <w:basedOn w:val="88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2"/>
    <w:basedOn w:val="88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3"/>
    <w:basedOn w:val="88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 Accent 4"/>
    <w:basedOn w:val="88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 Accent 5"/>
    <w:basedOn w:val="88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 Accent 6"/>
    <w:basedOn w:val="88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w:basedOn w:val="88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1"/>
    <w:basedOn w:val="88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2"/>
    <w:basedOn w:val="88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3"/>
    <w:basedOn w:val="88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 Accent 4"/>
    <w:basedOn w:val="88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 Accent 5"/>
    <w:basedOn w:val="88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 Accent 6"/>
    <w:basedOn w:val="88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5 Dark"/>
    <w:basedOn w:val="88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1"/>
    <w:basedOn w:val="88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2"/>
    <w:basedOn w:val="88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3"/>
    <w:basedOn w:val="88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5 Dark - Accent 4"/>
    <w:basedOn w:val="88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5 Dark - Accent 5"/>
    <w:basedOn w:val="88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1">
    <w:name w:val="List Table 5 Dark - Accent 6"/>
    <w:basedOn w:val="88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6 Colorful"/>
    <w:basedOn w:val="88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1"/>
    <w:basedOn w:val="88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2"/>
    <w:basedOn w:val="88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3"/>
    <w:basedOn w:val="88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6 Colorful - Accent 4"/>
    <w:basedOn w:val="88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6 Colorful - Accent 5"/>
    <w:basedOn w:val="88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6 Colorful - Accent 6"/>
    <w:basedOn w:val="88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7 Colorful"/>
    <w:basedOn w:val="88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0">
    <w:name w:val="List Table 7 Colorful - Accent 1"/>
    <w:basedOn w:val="88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01">
    <w:name w:val="List Table 7 Colorful - Accent 2"/>
    <w:basedOn w:val="88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02">
    <w:name w:val="List Table 7 Colorful - Accent 3"/>
    <w:basedOn w:val="88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3">
    <w:name w:val="List Table 7 Colorful - Accent 4"/>
    <w:basedOn w:val="88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4">
    <w:name w:val="List Table 7 Colorful - Accent 5"/>
    <w:basedOn w:val="88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5">
    <w:name w:val="List Table 7 Colorful - Accent 6"/>
    <w:basedOn w:val="88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6">
    <w:name w:val="Lined - Accent"/>
    <w:basedOn w:val="88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1"/>
    <w:basedOn w:val="88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2"/>
    <w:basedOn w:val="88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3"/>
    <w:basedOn w:val="88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ned - Accent 4"/>
    <w:basedOn w:val="88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ned - Accent 5"/>
    <w:basedOn w:val="88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ned - Accent 6"/>
    <w:basedOn w:val="88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w:basedOn w:val="88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1"/>
    <w:basedOn w:val="88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2"/>
    <w:basedOn w:val="88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3"/>
    <w:basedOn w:val="88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4"/>
    <w:basedOn w:val="88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amp; Lined - Accent 5"/>
    <w:basedOn w:val="88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6"/>
    <w:basedOn w:val="88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w:basedOn w:val="88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1"/>
    <w:basedOn w:val="88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2"/>
    <w:basedOn w:val="88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3"/>
    <w:basedOn w:val="88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 Accent 4"/>
    <w:basedOn w:val="88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 Accent 5"/>
    <w:basedOn w:val="88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 Accent 6"/>
    <w:basedOn w:val="88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7">
    <w:name w:val="Heading 1"/>
    <w:basedOn w:val="885"/>
    <w:next w:val="885"/>
    <w:link w:val="837"/>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8">
    <w:name w:val="Heading 2"/>
    <w:basedOn w:val="885"/>
    <w:next w:val="885"/>
    <w:link w:val="838"/>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9">
    <w:name w:val="Heading 3"/>
    <w:basedOn w:val="885"/>
    <w:next w:val="885"/>
    <w:link w:val="839"/>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30">
    <w:name w:val="Heading 4"/>
    <w:basedOn w:val="885"/>
    <w:next w:val="885"/>
    <w:link w:val="840"/>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31">
    <w:name w:val="Heading 5"/>
    <w:basedOn w:val="885"/>
    <w:next w:val="885"/>
    <w:link w:val="841"/>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32">
    <w:name w:val="Heading 6"/>
    <w:basedOn w:val="885"/>
    <w:next w:val="885"/>
    <w:link w:val="842"/>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33">
    <w:name w:val="Heading 7"/>
    <w:basedOn w:val="885"/>
    <w:next w:val="885"/>
    <w:link w:val="84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4">
    <w:name w:val="Heading 8"/>
    <w:basedOn w:val="885"/>
    <w:next w:val="885"/>
    <w:link w:val="844"/>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5">
    <w:name w:val="Heading 9"/>
    <w:basedOn w:val="885"/>
    <w:next w:val="885"/>
    <w:link w:val="845"/>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6" w:default="1">
    <w:name w:val="Default Paragraph Font"/>
    <w:uiPriority w:val="1"/>
    <w:semiHidden/>
    <w:unhideWhenUsed/>
    <w:pPr>
      <w:pBdr/>
      <w:spacing/>
      <w:ind/>
    </w:pPr>
  </w:style>
  <w:style w:type="character" w:styleId="837">
    <w:name w:val="Heading 1 Char"/>
    <w:basedOn w:val="836"/>
    <w:link w:val="827"/>
    <w:uiPriority w:val="9"/>
    <w:pPr>
      <w:pBdr/>
      <w:spacing/>
      <w:ind/>
    </w:pPr>
    <w:rPr>
      <w:rFonts w:ascii="Arial" w:hAnsi="Arial" w:eastAsia="Arial" w:cs="Arial"/>
      <w:color w:val="0f4761" w:themeColor="accent1" w:themeShade="BF"/>
      <w:sz w:val="40"/>
      <w:szCs w:val="40"/>
    </w:rPr>
  </w:style>
  <w:style w:type="character" w:styleId="838">
    <w:name w:val="Heading 2 Char"/>
    <w:basedOn w:val="836"/>
    <w:link w:val="828"/>
    <w:uiPriority w:val="9"/>
    <w:pPr>
      <w:pBdr/>
      <w:spacing/>
      <w:ind/>
    </w:pPr>
    <w:rPr>
      <w:rFonts w:ascii="Arial" w:hAnsi="Arial" w:eastAsia="Arial" w:cs="Arial"/>
      <w:color w:val="0f4761" w:themeColor="accent1" w:themeShade="BF"/>
      <w:sz w:val="32"/>
      <w:szCs w:val="32"/>
    </w:rPr>
  </w:style>
  <w:style w:type="character" w:styleId="839">
    <w:name w:val="Heading 3 Char"/>
    <w:basedOn w:val="836"/>
    <w:link w:val="829"/>
    <w:uiPriority w:val="9"/>
    <w:pPr>
      <w:pBdr/>
      <w:spacing/>
      <w:ind/>
    </w:pPr>
    <w:rPr>
      <w:rFonts w:ascii="Arial" w:hAnsi="Arial" w:eastAsia="Arial" w:cs="Arial"/>
      <w:color w:val="0f4761" w:themeColor="accent1" w:themeShade="BF"/>
      <w:sz w:val="28"/>
      <w:szCs w:val="28"/>
    </w:rPr>
  </w:style>
  <w:style w:type="character" w:styleId="840">
    <w:name w:val="Heading 4 Char"/>
    <w:basedOn w:val="836"/>
    <w:link w:val="830"/>
    <w:uiPriority w:val="9"/>
    <w:pPr>
      <w:pBdr/>
      <w:spacing/>
      <w:ind/>
    </w:pPr>
    <w:rPr>
      <w:rFonts w:ascii="Arial" w:hAnsi="Arial" w:eastAsia="Arial" w:cs="Arial"/>
      <w:i/>
      <w:iCs/>
      <w:color w:val="0f4761" w:themeColor="accent1" w:themeShade="BF"/>
    </w:rPr>
  </w:style>
  <w:style w:type="character" w:styleId="841">
    <w:name w:val="Heading 5 Char"/>
    <w:basedOn w:val="836"/>
    <w:link w:val="831"/>
    <w:uiPriority w:val="9"/>
    <w:pPr>
      <w:pBdr/>
      <w:spacing/>
      <w:ind/>
    </w:pPr>
    <w:rPr>
      <w:rFonts w:ascii="Arial" w:hAnsi="Arial" w:eastAsia="Arial" w:cs="Arial"/>
      <w:color w:val="0f4761" w:themeColor="accent1" w:themeShade="BF"/>
    </w:rPr>
  </w:style>
  <w:style w:type="character" w:styleId="842">
    <w:name w:val="Heading 6 Char"/>
    <w:basedOn w:val="836"/>
    <w:link w:val="832"/>
    <w:uiPriority w:val="9"/>
    <w:pPr>
      <w:pBdr/>
      <w:spacing/>
      <w:ind/>
    </w:pPr>
    <w:rPr>
      <w:rFonts w:ascii="Arial" w:hAnsi="Arial" w:eastAsia="Arial" w:cs="Arial"/>
      <w:i/>
      <w:iCs/>
      <w:color w:val="595959" w:themeColor="text1" w:themeTint="A6"/>
    </w:rPr>
  </w:style>
  <w:style w:type="character" w:styleId="843">
    <w:name w:val="Heading 7 Char"/>
    <w:basedOn w:val="836"/>
    <w:link w:val="833"/>
    <w:uiPriority w:val="9"/>
    <w:pPr>
      <w:pBdr/>
      <w:spacing/>
      <w:ind/>
    </w:pPr>
    <w:rPr>
      <w:rFonts w:ascii="Arial" w:hAnsi="Arial" w:eastAsia="Arial" w:cs="Arial"/>
      <w:color w:val="595959" w:themeColor="text1" w:themeTint="A6"/>
    </w:rPr>
  </w:style>
  <w:style w:type="character" w:styleId="844">
    <w:name w:val="Heading 8 Char"/>
    <w:basedOn w:val="836"/>
    <w:link w:val="834"/>
    <w:uiPriority w:val="9"/>
    <w:pPr>
      <w:pBdr/>
      <w:spacing/>
      <w:ind/>
    </w:pPr>
    <w:rPr>
      <w:rFonts w:ascii="Arial" w:hAnsi="Arial" w:eastAsia="Arial" w:cs="Arial"/>
      <w:i/>
      <w:iCs/>
      <w:color w:val="272727" w:themeColor="text1" w:themeTint="D8"/>
    </w:rPr>
  </w:style>
  <w:style w:type="character" w:styleId="845">
    <w:name w:val="Heading 9 Char"/>
    <w:basedOn w:val="836"/>
    <w:link w:val="835"/>
    <w:uiPriority w:val="9"/>
    <w:pPr>
      <w:pBdr/>
      <w:spacing/>
      <w:ind/>
    </w:pPr>
    <w:rPr>
      <w:rFonts w:ascii="Arial" w:hAnsi="Arial" w:eastAsia="Arial" w:cs="Arial"/>
      <w:i/>
      <w:iCs/>
      <w:color w:val="272727" w:themeColor="text1" w:themeTint="D8"/>
    </w:rPr>
  </w:style>
  <w:style w:type="paragraph" w:styleId="846">
    <w:name w:val="Title"/>
    <w:basedOn w:val="885"/>
    <w:next w:val="885"/>
    <w:link w:val="847"/>
    <w:uiPriority w:val="10"/>
    <w:qFormat/>
    <w:pPr>
      <w:pBdr/>
      <w:spacing w:after="80" w:line="240" w:lineRule="auto"/>
      <w:ind/>
      <w:contextualSpacing w:val="true"/>
    </w:pPr>
    <w:rPr>
      <w:rFonts w:ascii="Arial" w:hAnsi="Arial" w:eastAsia="Arial" w:cs="Arial"/>
      <w:spacing w:val="-10"/>
      <w:sz w:val="56"/>
      <w:szCs w:val="56"/>
    </w:rPr>
  </w:style>
  <w:style w:type="character" w:styleId="847">
    <w:name w:val="Title Char"/>
    <w:basedOn w:val="836"/>
    <w:link w:val="846"/>
    <w:uiPriority w:val="10"/>
    <w:pPr>
      <w:pBdr/>
      <w:spacing/>
      <w:ind/>
    </w:pPr>
    <w:rPr>
      <w:rFonts w:ascii="Arial" w:hAnsi="Arial" w:eastAsia="Arial" w:cs="Arial"/>
      <w:spacing w:val="-10"/>
      <w:sz w:val="56"/>
      <w:szCs w:val="56"/>
    </w:rPr>
  </w:style>
  <w:style w:type="paragraph" w:styleId="848">
    <w:name w:val="Subtitle"/>
    <w:basedOn w:val="885"/>
    <w:next w:val="885"/>
    <w:link w:val="849"/>
    <w:uiPriority w:val="11"/>
    <w:qFormat/>
    <w:pPr>
      <w:numPr>
        <w:ilvl w:val="1"/>
      </w:numPr>
      <w:pBdr/>
      <w:spacing/>
      <w:ind/>
    </w:pPr>
    <w:rPr>
      <w:color w:val="595959" w:themeColor="text1" w:themeTint="A6"/>
      <w:spacing w:val="15"/>
      <w:sz w:val="28"/>
      <w:szCs w:val="28"/>
    </w:rPr>
  </w:style>
  <w:style w:type="character" w:styleId="849">
    <w:name w:val="Subtitle Char"/>
    <w:basedOn w:val="836"/>
    <w:link w:val="848"/>
    <w:uiPriority w:val="11"/>
    <w:pPr>
      <w:pBdr/>
      <w:spacing/>
      <w:ind/>
    </w:pPr>
    <w:rPr>
      <w:color w:val="595959" w:themeColor="text1" w:themeTint="A6"/>
      <w:spacing w:val="15"/>
      <w:sz w:val="28"/>
      <w:szCs w:val="28"/>
    </w:rPr>
  </w:style>
  <w:style w:type="paragraph" w:styleId="850">
    <w:name w:val="Quote"/>
    <w:basedOn w:val="885"/>
    <w:next w:val="885"/>
    <w:link w:val="851"/>
    <w:uiPriority w:val="29"/>
    <w:qFormat/>
    <w:pPr>
      <w:pBdr/>
      <w:spacing w:before="160"/>
      <w:ind/>
      <w:jc w:val="center"/>
    </w:pPr>
    <w:rPr>
      <w:i/>
      <w:iCs/>
      <w:color w:val="404040" w:themeColor="text1" w:themeTint="BF"/>
    </w:rPr>
  </w:style>
  <w:style w:type="character" w:styleId="851">
    <w:name w:val="Quote Char"/>
    <w:basedOn w:val="836"/>
    <w:link w:val="850"/>
    <w:uiPriority w:val="29"/>
    <w:pPr>
      <w:pBdr/>
      <w:spacing/>
      <w:ind/>
    </w:pPr>
    <w:rPr>
      <w:i/>
      <w:iCs/>
      <w:color w:val="404040" w:themeColor="text1" w:themeTint="BF"/>
    </w:rPr>
  </w:style>
  <w:style w:type="character" w:styleId="852">
    <w:name w:val="Intense Emphasis"/>
    <w:basedOn w:val="836"/>
    <w:uiPriority w:val="21"/>
    <w:qFormat/>
    <w:pPr>
      <w:pBdr/>
      <w:spacing/>
      <w:ind/>
    </w:pPr>
    <w:rPr>
      <w:i/>
      <w:iCs/>
      <w:color w:val="0f4761" w:themeColor="accent1" w:themeShade="BF"/>
    </w:rPr>
  </w:style>
  <w:style w:type="paragraph" w:styleId="853">
    <w:name w:val="Intense Quote"/>
    <w:basedOn w:val="885"/>
    <w:next w:val="885"/>
    <w:link w:val="85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4">
    <w:name w:val="Intense Quote Char"/>
    <w:basedOn w:val="836"/>
    <w:link w:val="853"/>
    <w:uiPriority w:val="30"/>
    <w:pPr>
      <w:pBdr/>
      <w:spacing/>
      <w:ind/>
    </w:pPr>
    <w:rPr>
      <w:i/>
      <w:iCs/>
      <w:color w:val="0f4761" w:themeColor="accent1" w:themeShade="BF"/>
    </w:rPr>
  </w:style>
  <w:style w:type="character" w:styleId="855">
    <w:name w:val="Intense Reference"/>
    <w:basedOn w:val="836"/>
    <w:uiPriority w:val="32"/>
    <w:qFormat/>
    <w:pPr>
      <w:pBdr/>
      <w:spacing/>
      <w:ind/>
    </w:pPr>
    <w:rPr>
      <w:b/>
      <w:bCs/>
      <w:smallCaps/>
      <w:color w:val="0f4761" w:themeColor="accent1" w:themeShade="BF"/>
      <w:spacing w:val="5"/>
    </w:rPr>
  </w:style>
  <w:style w:type="character" w:styleId="856">
    <w:name w:val="Subtle Emphasis"/>
    <w:basedOn w:val="836"/>
    <w:uiPriority w:val="19"/>
    <w:qFormat/>
    <w:pPr>
      <w:pBdr/>
      <w:spacing/>
      <w:ind/>
    </w:pPr>
    <w:rPr>
      <w:i/>
      <w:iCs/>
      <w:color w:val="404040" w:themeColor="text1" w:themeTint="BF"/>
    </w:rPr>
  </w:style>
  <w:style w:type="character" w:styleId="857">
    <w:name w:val="Emphasis"/>
    <w:basedOn w:val="836"/>
    <w:uiPriority w:val="20"/>
    <w:qFormat/>
    <w:pPr>
      <w:pBdr/>
      <w:spacing/>
      <w:ind/>
    </w:pPr>
    <w:rPr>
      <w:i/>
      <w:iCs/>
    </w:rPr>
  </w:style>
  <w:style w:type="character" w:styleId="858">
    <w:name w:val="Strong"/>
    <w:basedOn w:val="836"/>
    <w:uiPriority w:val="22"/>
    <w:qFormat/>
    <w:pPr>
      <w:pBdr/>
      <w:spacing/>
      <w:ind/>
    </w:pPr>
    <w:rPr>
      <w:b/>
      <w:bCs/>
    </w:rPr>
  </w:style>
  <w:style w:type="character" w:styleId="859">
    <w:name w:val="Subtle Reference"/>
    <w:basedOn w:val="836"/>
    <w:uiPriority w:val="31"/>
    <w:qFormat/>
    <w:pPr>
      <w:pBdr/>
      <w:spacing/>
      <w:ind/>
    </w:pPr>
    <w:rPr>
      <w:smallCaps/>
      <w:color w:val="5a5a5a" w:themeColor="text1" w:themeTint="A5"/>
    </w:rPr>
  </w:style>
  <w:style w:type="character" w:styleId="860">
    <w:name w:val="Book Title"/>
    <w:basedOn w:val="836"/>
    <w:uiPriority w:val="33"/>
    <w:qFormat/>
    <w:pPr>
      <w:pBdr/>
      <w:spacing/>
      <w:ind/>
    </w:pPr>
    <w:rPr>
      <w:b/>
      <w:bCs/>
      <w:i/>
      <w:iCs/>
      <w:spacing w:val="5"/>
    </w:rPr>
  </w:style>
  <w:style w:type="paragraph" w:styleId="861">
    <w:name w:val="Header"/>
    <w:basedOn w:val="885"/>
    <w:link w:val="862"/>
    <w:uiPriority w:val="99"/>
    <w:unhideWhenUsed/>
    <w:pPr>
      <w:pBdr/>
      <w:tabs>
        <w:tab w:val="center" w:leader="none" w:pos="4844"/>
        <w:tab w:val="right" w:leader="none" w:pos="9689"/>
      </w:tabs>
      <w:spacing w:after="0" w:line="240" w:lineRule="auto"/>
      <w:ind/>
    </w:pPr>
  </w:style>
  <w:style w:type="character" w:styleId="862">
    <w:name w:val="Header Char"/>
    <w:basedOn w:val="836"/>
    <w:link w:val="861"/>
    <w:uiPriority w:val="99"/>
    <w:pPr>
      <w:pBdr/>
      <w:spacing/>
      <w:ind/>
    </w:pPr>
  </w:style>
  <w:style w:type="paragraph" w:styleId="863">
    <w:name w:val="Footer"/>
    <w:basedOn w:val="885"/>
    <w:link w:val="864"/>
    <w:uiPriority w:val="99"/>
    <w:unhideWhenUsed/>
    <w:pPr>
      <w:pBdr/>
      <w:tabs>
        <w:tab w:val="center" w:leader="none" w:pos="4844"/>
        <w:tab w:val="right" w:leader="none" w:pos="9689"/>
      </w:tabs>
      <w:spacing w:after="0" w:line="240" w:lineRule="auto"/>
      <w:ind/>
    </w:pPr>
  </w:style>
  <w:style w:type="character" w:styleId="864">
    <w:name w:val="Footer Char"/>
    <w:basedOn w:val="836"/>
    <w:link w:val="863"/>
    <w:uiPriority w:val="99"/>
    <w:pPr>
      <w:pBdr/>
      <w:spacing/>
      <w:ind/>
    </w:pPr>
  </w:style>
  <w:style w:type="paragraph" w:styleId="865">
    <w:name w:val="Caption"/>
    <w:basedOn w:val="885"/>
    <w:next w:val="885"/>
    <w:uiPriority w:val="35"/>
    <w:unhideWhenUsed/>
    <w:qFormat/>
    <w:pPr>
      <w:pBdr/>
      <w:spacing w:after="200" w:line="240" w:lineRule="auto"/>
      <w:ind/>
    </w:pPr>
    <w:rPr>
      <w:i/>
      <w:iCs/>
      <w:color w:val="0e2841" w:themeColor="text2"/>
      <w:sz w:val="18"/>
      <w:szCs w:val="18"/>
    </w:rPr>
  </w:style>
  <w:style w:type="paragraph" w:styleId="866">
    <w:name w:val="footnote text"/>
    <w:basedOn w:val="885"/>
    <w:link w:val="867"/>
    <w:uiPriority w:val="99"/>
    <w:semiHidden/>
    <w:unhideWhenUsed/>
    <w:pPr>
      <w:pBdr/>
      <w:spacing w:after="0" w:line="240" w:lineRule="auto"/>
      <w:ind/>
    </w:pPr>
    <w:rPr>
      <w:sz w:val="20"/>
      <w:szCs w:val="20"/>
    </w:rPr>
  </w:style>
  <w:style w:type="character" w:styleId="867">
    <w:name w:val="Footnote Text Char"/>
    <w:basedOn w:val="836"/>
    <w:link w:val="866"/>
    <w:uiPriority w:val="99"/>
    <w:semiHidden/>
    <w:pPr>
      <w:pBdr/>
      <w:spacing/>
      <w:ind/>
    </w:pPr>
    <w:rPr>
      <w:sz w:val="20"/>
      <w:szCs w:val="20"/>
    </w:rPr>
  </w:style>
  <w:style w:type="character" w:styleId="868">
    <w:name w:val="footnote reference"/>
    <w:basedOn w:val="836"/>
    <w:uiPriority w:val="99"/>
    <w:semiHidden/>
    <w:unhideWhenUsed/>
    <w:pPr>
      <w:pBdr/>
      <w:spacing/>
      <w:ind/>
    </w:pPr>
    <w:rPr>
      <w:vertAlign w:val="superscript"/>
    </w:rPr>
  </w:style>
  <w:style w:type="paragraph" w:styleId="869">
    <w:name w:val="endnote text"/>
    <w:basedOn w:val="885"/>
    <w:link w:val="870"/>
    <w:uiPriority w:val="99"/>
    <w:semiHidden/>
    <w:unhideWhenUsed/>
    <w:pPr>
      <w:pBdr/>
      <w:spacing w:after="0" w:line="240" w:lineRule="auto"/>
      <w:ind/>
    </w:pPr>
    <w:rPr>
      <w:sz w:val="20"/>
      <w:szCs w:val="20"/>
    </w:rPr>
  </w:style>
  <w:style w:type="character" w:styleId="870">
    <w:name w:val="Endnote Text Char"/>
    <w:basedOn w:val="836"/>
    <w:link w:val="869"/>
    <w:uiPriority w:val="99"/>
    <w:semiHidden/>
    <w:pPr>
      <w:pBdr/>
      <w:spacing/>
      <w:ind/>
    </w:pPr>
    <w:rPr>
      <w:sz w:val="20"/>
      <w:szCs w:val="20"/>
    </w:rPr>
  </w:style>
  <w:style w:type="character" w:styleId="871">
    <w:name w:val="endnote reference"/>
    <w:basedOn w:val="836"/>
    <w:uiPriority w:val="99"/>
    <w:semiHidden/>
    <w:unhideWhenUsed/>
    <w:pPr>
      <w:pBdr/>
      <w:spacing/>
      <w:ind/>
    </w:pPr>
    <w:rPr>
      <w:vertAlign w:val="superscript"/>
    </w:rPr>
  </w:style>
  <w:style w:type="character" w:styleId="872">
    <w:name w:val="Hyperlink"/>
    <w:basedOn w:val="836"/>
    <w:uiPriority w:val="99"/>
    <w:unhideWhenUsed/>
    <w:pPr>
      <w:pBdr/>
      <w:spacing/>
      <w:ind/>
    </w:pPr>
    <w:rPr>
      <w:color w:val="0563c1" w:themeColor="hyperlink"/>
      <w:u w:val="single"/>
    </w:rPr>
  </w:style>
  <w:style w:type="character" w:styleId="873">
    <w:name w:val="FollowedHyperlink"/>
    <w:basedOn w:val="836"/>
    <w:uiPriority w:val="99"/>
    <w:semiHidden/>
    <w:unhideWhenUsed/>
    <w:pPr>
      <w:pBdr/>
      <w:spacing/>
      <w:ind/>
    </w:pPr>
    <w:rPr>
      <w:color w:val="954f72" w:themeColor="followedHyperlink"/>
      <w:u w:val="single"/>
    </w:rPr>
  </w:style>
  <w:style w:type="paragraph" w:styleId="874">
    <w:name w:val="toc 1"/>
    <w:basedOn w:val="885"/>
    <w:next w:val="885"/>
    <w:uiPriority w:val="39"/>
    <w:unhideWhenUsed/>
    <w:pPr>
      <w:pBdr/>
      <w:spacing w:after="100"/>
      <w:ind/>
    </w:pPr>
  </w:style>
  <w:style w:type="paragraph" w:styleId="875">
    <w:name w:val="toc 2"/>
    <w:basedOn w:val="885"/>
    <w:next w:val="885"/>
    <w:uiPriority w:val="39"/>
    <w:unhideWhenUsed/>
    <w:pPr>
      <w:pBdr/>
      <w:spacing w:after="100"/>
      <w:ind w:left="220"/>
    </w:pPr>
  </w:style>
  <w:style w:type="paragraph" w:styleId="876">
    <w:name w:val="toc 3"/>
    <w:basedOn w:val="885"/>
    <w:next w:val="885"/>
    <w:uiPriority w:val="39"/>
    <w:unhideWhenUsed/>
    <w:pPr>
      <w:pBdr/>
      <w:spacing w:after="100"/>
      <w:ind w:left="440"/>
    </w:pPr>
  </w:style>
  <w:style w:type="paragraph" w:styleId="877">
    <w:name w:val="toc 4"/>
    <w:basedOn w:val="885"/>
    <w:next w:val="885"/>
    <w:uiPriority w:val="39"/>
    <w:unhideWhenUsed/>
    <w:pPr>
      <w:pBdr/>
      <w:spacing w:after="100"/>
      <w:ind w:left="660"/>
    </w:pPr>
  </w:style>
  <w:style w:type="paragraph" w:styleId="878">
    <w:name w:val="toc 5"/>
    <w:basedOn w:val="885"/>
    <w:next w:val="885"/>
    <w:uiPriority w:val="39"/>
    <w:unhideWhenUsed/>
    <w:pPr>
      <w:pBdr/>
      <w:spacing w:after="100"/>
      <w:ind w:left="880"/>
    </w:pPr>
  </w:style>
  <w:style w:type="paragraph" w:styleId="879">
    <w:name w:val="toc 6"/>
    <w:basedOn w:val="885"/>
    <w:next w:val="885"/>
    <w:uiPriority w:val="39"/>
    <w:unhideWhenUsed/>
    <w:pPr>
      <w:pBdr/>
      <w:spacing w:after="100"/>
      <w:ind w:left="1100"/>
    </w:pPr>
  </w:style>
  <w:style w:type="paragraph" w:styleId="880">
    <w:name w:val="toc 7"/>
    <w:basedOn w:val="885"/>
    <w:next w:val="885"/>
    <w:uiPriority w:val="39"/>
    <w:unhideWhenUsed/>
    <w:pPr>
      <w:pBdr/>
      <w:spacing w:after="100"/>
      <w:ind w:left="1320"/>
    </w:pPr>
  </w:style>
  <w:style w:type="paragraph" w:styleId="881">
    <w:name w:val="toc 8"/>
    <w:basedOn w:val="885"/>
    <w:next w:val="885"/>
    <w:uiPriority w:val="39"/>
    <w:unhideWhenUsed/>
    <w:pPr>
      <w:pBdr/>
      <w:spacing w:after="100"/>
      <w:ind w:left="1540"/>
    </w:pPr>
  </w:style>
  <w:style w:type="paragraph" w:styleId="882">
    <w:name w:val="toc 9"/>
    <w:basedOn w:val="885"/>
    <w:next w:val="885"/>
    <w:uiPriority w:val="39"/>
    <w:unhideWhenUsed/>
    <w:pPr>
      <w:pBdr/>
      <w:spacing w:after="100"/>
      <w:ind w:left="1760"/>
    </w:pPr>
  </w:style>
  <w:style w:type="paragraph" w:styleId="883">
    <w:name w:val="TOC Heading"/>
    <w:uiPriority w:val="39"/>
    <w:unhideWhenUsed/>
    <w:pPr>
      <w:pBdr/>
      <w:spacing/>
      <w:ind/>
    </w:pPr>
  </w:style>
  <w:style w:type="paragraph" w:styleId="884">
    <w:name w:val="table of figures"/>
    <w:basedOn w:val="885"/>
    <w:next w:val="885"/>
    <w:uiPriority w:val="99"/>
    <w:unhideWhenUsed/>
    <w:pPr>
      <w:pBdr/>
      <w:spacing w:after="0" w:afterAutospacing="0"/>
      <w:ind/>
    </w:pPr>
  </w:style>
  <w:style w:type="paragraph" w:styleId="885" w:default="1">
    <w:name w:val="Normal"/>
    <w:qFormat/>
    <w:pPr>
      <w:pBdr/>
      <w:spacing/>
      <w:ind/>
    </w:pPr>
  </w:style>
  <w:style w:type="table" w:styleId="886"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7" w:default="1">
    <w:name w:val="No List"/>
    <w:uiPriority w:val="99"/>
    <w:semiHidden/>
    <w:unhideWhenUsed/>
    <w:pPr>
      <w:pBdr/>
      <w:spacing/>
      <w:ind/>
    </w:pPr>
  </w:style>
  <w:style w:type="paragraph" w:styleId="888">
    <w:name w:val="No Spacing"/>
    <w:basedOn w:val="885"/>
    <w:uiPriority w:val="1"/>
    <w:qFormat/>
    <w:pPr>
      <w:pBdr/>
      <w:spacing w:after="0" w:line="240" w:lineRule="auto"/>
      <w:ind/>
    </w:pPr>
  </w:style>
  <w:style w:type="paragraph" w:styleId="889">
    <w:name w:val="List Paragraph"/>
    <w:basedOn w:val="885"/>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fire.airnow.gov/#8.89/21.3814/-157.6607" TargetMode="External"/><Relationship Id="rId10" Type="http://schemas.openxmlformats.org/officeDocument/2006/relationships/hyperlink" Target="https://firms.modaps.eosdis.nasa.gov/map/#d:24hrs;@-157.89,21.41,10.53z" TargetMode="External"/><Relationship Id="rId11" Type="http://schemas.openxmlformats.org/officeDocument/2006/relationships/hyperlink" Target="https://firms.modaps.eosdis.nasa.gov/usfs/map/#d:24hrs;@-100.0,40.0,4.0z" TargetMode="External"/><Relationship Id="rId12" Type="http://schemas.openxmlformats.org/officeDocument/2006/relationships/hyperlink" Target="https://climatetrace.org/" TargetMode="External"/><Relationship Id="rId13" Type="http://schemas.openxmlformats.org/officeDocument/2006/relationships/hyperlink" Target="https://hazards.fema.gov/nri/map" TargetMode="External"/><Relationship Id="rId14" Type="http://schemas.openxmlformats.org/officeDocument/2006/relationships/hyperlink" Target="https://droughtmonitor.unl.edu/" TargetMode="External"/><Relationship Id="rId15" Type="http://schemas.openxmlformats.org/officeDocument/2006/relationships/hyperlink" Target="https://www.drought.gov/" TargetMode="External"/><Relationship Id="rId16" Type="http://schemas.openxmlformats.org/officeDocument/2006/relationships/hyperlink" Target="https://resourcewatch.org/dashboards/climate" TargetMode="External"/><Relationship Id="rId17" Type="http://schemas.openxmlformats.org/officeDocument/2006/relationships/hyperlink" Target="https://opendata.hawaii.gov/" TargetMode="External"/><Relationship Id="rId18" Type="http://schemas.openxmlformats.org/officeDocument/2006/relationships/hyperlink" Target="https://geoportal.hawaii.gov/" TargetMode="External"/><Relationship Id="rId19" Type="http://schemas.openxmlformats.org/officeDocument/2006/relationships/hyperlink" Target="https://worldview.earthdata.nasa.gov/?v=-161.58038707413584,18.074994085986518,-153.00129968484953,22.050120965315514&amp;t=2025-06-21-T16%3A40%3A35Z"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ONLYOFFICE/9.0.0.172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2025-06-23T20:42:03Z</dcterms:modified>
</cp:coreProperties>
</file>